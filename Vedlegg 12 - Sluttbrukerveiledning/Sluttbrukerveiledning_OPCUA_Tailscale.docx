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51580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1. Introduksjon</w:t>
      </w:r>
    </w:p>
    <w:p w14:paraId="48468573" w14:textId="319A578A" w:rsidR="00A63868" w:rsidRPr="00124F7C" w:rsidRDefault="00000000">
      <w:pPr>
        <w:rPr>
          <w:lang w:val="nb-NO"/>
        </w:rPr>
      </w:pPr>
      <w:r w:rsidRPr="00124F7C">
        <w:rPr>
          <w:lang w:val="nb-NO"/>
        </w:rPr>
        <w:t xml:space="preserve">Dette dokumentet </w:t>
      </w:r>
      <w:r w:rsidR="00124F7C">
        <w:rPr>
          <w:lang w:val="nb-NO"/>
        </w:rPr>
        <w:t>er</w:t>
      </w:r>
      <w:r w:rsidRPr="00124F7C">
        <w:rPr>
          <w:lang w:val="nb-NO"/>
        </w:rPr>
        <w:t xml:space="preserve"> en praktisk veiledning for brukere og driftsansvarlige som skal </w:t>
      </w:r>
      <w:proofErr w:type="gramStart"/>
      <w:r w:rsidRPr="00124F7C">
        <w:rPr>
          <w:lang w:val="nb-NO"/>
        </w:rPr>
        <w:t>implementere</w:t>
      </w:r>
      <w:proofErr w:type="gramEnd"/>
      <w:r w:rsidRPr="00124F7C">
        <w:rPr>
          <w:lang w:val="nb-NO"/>
        </w:rPr>
        <w:t xml:space="preserve">, bruke og vedlikeholde løsningen for sikker kommunikasjon mellom WAGO CC100 PLS og Ignition SCADA ved hjelp av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VPN og OPC UA.</w:t>
      </w:r>
    </w:p>
    <w:p w14:paraId="547A5E39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2. Forutsetninger</w:t>
      </w:r>
    </w:p>
    <w:p w14:paraId="757D9B8D" w14:textId="77777777" w:rsidR="00A63868" w:rsidRPr="00124F7C" w:rsidRDefault="00000000">
      <w:pPr>
        <w:rPr>
          <w:lang w:val="nb-NO"/>
        </w:rPr>
      </w:pPr>
      <w:r w:rsidRPr="00124F7C">
        <w:rPr>
          <w:lang w:val="nb-NO"/>
        </w:rPr>
        <w:t xml:space="preserve">- WAGO CC100 med Linux-basert </w:t>
      </w:r>
      <w:proofErr w:type="spellStart"/>
      <w:r w:rsidRPr="00124F7C">
        <w:rPr>
          <w:lang w:val="nb-NO"/>
        </w:rPr>
        <w:t>firmware</w:t>
      </w:r>
      <w:proofErr w:type="spellEnd"/>
      <w:r w:rsidRPr="00124F7C">
        <w:rPr>
          <w:lang w:val="nb-NO"/>
        </w:rPr>
        <w:br/>
        <w:t xml:space="preserve">- Tilgang til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>-konto</w:t>
      </w:r>
      <w:r w:rsidRPr="00124F7C">
        <w:rPr>
          <w:lang w:val="nb-NO"/>
        </w:rPr>
        <w:br/>
        <w:t>- Ignition SCADA installert</w:t>
      </w:r>
      <w:r w:rsidRPr="00124F7C">
        <w:rPr>
          <w:lang w:val="nb-NO"/>
        </w:rPr>
        <w:br/>
        <w:t>- SSH-tilgang til PLS</w:t>
      </w:r>
      <w:r w:rsidRPr="00124F7C">
        <w:rPr>
          <w:lang w:val="nb-NO"/>
        </w:rPr>
        <w:br/>
        <w:t xml:space="preserve">- </w:t>
      </w:r>
      <w:proofErr w:type="spellStart"/>
      <w:r w:rsidRPr="00124F7C">
        <w:rPr>
          <w:lang w:val="nb-NO"/>
        </w:rPr>
        <w:t>Bash</w:t>
      </w:r>
      <w:proofErr w:type="spellEnd"/>
      <w:r w:rsidRPr="00124F7C">
        <w:rPr>
          <w:lang w:val="nb-NO"/>
        </w:rPr>
        <w:t>-skript for installasjon og oppdatering</w:t>
      </w:r>
    </w:p>
    <w:p w14:paraId="6EC5712C" w14:textId="16C2E1A2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 xml:space="preserve">3. Installere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på PLS</w:t>
      </w:r>
    </w:p>
    <w:p w14:paraId="3FDF5E23" w14:textId="58BE5398" w:rsidR="00EB29B8" w:rsidRDefault="006A64DC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9C61D" wp14:editId="5A68CC59">
                <wp:simplePos x="0" y="0"/>
                <wp:positionH relativeFrom="column">
                  <wp:posOffset>0</wp:posOffset>
                </wp:positionH>
                <wp:positionV relativeFrom="paragraph">
                  <wp:posOffset>2267585</wp:posOffset>
                </wp:positionV>
                <wp:extent cx="4714875" cy="635"/>
                <wp:effectExtent l="0" t="0" r="0" b="0"/>
                <wp:wrapTopAndBottom/>
                <wp:docPr id="1245577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2F4030" w14:textId="58BFB931" w:rsidR="006A64DC" w:rsidRPr="0066788A" w:rsidRDefault="006A64DC" w:rsidP="006A64D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Innlogging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til</w:t>
                            </w:r>
                            <w:proofErr w:type="spellEnd"/>
                            <w:r>
                              <w:t xml:space="preserve"> PLS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9C6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8.55pt;width:371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" stroked="f">
                <v:textbox style="mso-fit-shape-to-text:t" inset="0,0,0,0">
                  <w:txbxContent>
                    <w:p w14:paraId="3D2F4030" w14:textId="58BFB931" w:rsidR="006A64DC" w:rsidRPr="0066788A" w:rsidRDefault="006A64DC" w:rsidP="006A64D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Innlogging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til</w:t>
                      </w:r>
                      <w:proofErr w:type="spellEnd"/>
                      <w:r>
                        <w:t xml:space="preserve"> PLS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9B8">
        <w:rPr>
          <w:noProof/>
        </w:rPr>
        <w:drawing>
          <wp:anchor distT="0" distB="0" distL="114300" distR="114300" simplePos="0" relativeHeight="251658240" behindDoc="0" locked="0" layoutInCell="1" allowOverlap="1" wp14:anchorId="77C49712" wp14:editId="1BA4260A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4714875" cy="1882775"/>
            <wp:effectExtent l="0" t="0" r="9525" b="3175"/>
            <wp:wrapTopAndBottom/>
            <wp:docPr id="1062962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622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9B8" w:rsidRPr="00124F7C">
        <w:rPr>
          <w:lang w:val="nb-NO"/>
        </w:rPr>
        <w:t>1. Koble til PLS med SSH</w:t>
      </w:r>
    </w:p>
    <w:p w14:paraId="18ABDA70" w14:textId="36C721EC" w:rsidR="00EB29B8" w:rsidRDefault="00EB29B8">
      <w:pPr>
        <w:rPr>
          <w:lang w:val="nb-NO"/>
        </w:rPr>
      </w:pPr>
      <w:r>
        <w:rPr>
          <w:lang w:val="nb-NO"/>
        </w:rPr>
        <w:t xml:space="preserve">Standard brukernavn og passord på </w:t>
      </w:r>
      <w:proofErr w:type="spellStart"/>
      <w:r>
        <w:rPr>
          <w:lang w:val="nb-NO"/>
        </w:rPr>
        <w:t>wago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pls</w:t>
      </w:r>
      <w:proofErr w:type="spellEnd"/>
    </w:p>
    <w:p w14:paraId="44D227C0" w14:textId="1022B294" w:rsidR="00EB29B8" w:rsidRDefault="00EB29B8">
      <w:pPr>
        <w:rPr>
          <w:lang w:val="nb-NO"/>
        </w:rPr>
      </w:pPr>
      <w:r>
        <w:rPr>
          <w:lang w:val="nb-NO"/>
        </w:rPr>
        <w:t xml:space="preserve">Brukernavn: </w:t>
      </w:r>
      <w:proofErr w:type="spellStart"/>
      <w:r>
        <w:rPr>
          <w:lang w:val="nb-NO"/>
        </w:rPr>
        <w:t>root</w:t>
      </w:r>
      <w:proofErr w:type="spellEnd"/>
    </w:p>
    <w:p w14:paraId="05CAB9FD" w14:textId="26A0CF1A" w:rsidR="00EB29B8" w:rsidRDefault="00EB29B8">
      <w:pPr>
        <w:rPr>
          <w:lang w:val="nb-NO"/>
        </w:rPr>
      </w:pPr>
      <w:r>
        <w:rPr>
          <w:lang w:val="nb-NO"/>
        </w:rPr>
        <w:t xml:space="preserve">Passord: </w:t>
      </w:r>
      <w:proofErr w:type="spellStart"/>
      <w:r>
        <w:rPr>
          <w:lang w:val="nb-NO"/>
        </w:rPr>
        <w:t>wago</w:t>
      </w:r>
      <w:proofErr w:type="spellEnd"/>
    </w:p>
    <w:p w14:paraId="7F841411" w14:textId="77777777" w:rsidR="008E23BD" w:rsidRDefault="008E23BD">
      <w:pPr>
        <w:rPr>
          <w:lang w:val="nb-NO"/>
        </w:rPr>
      </w:pPr>
      <w:r w:rsidRPr="00124F7C">
        <w:rPr>
          <w:lang w:val="nb-NO"/>
        </w:rPr>
        <w:t xml:space="preserve">2. </w:t>
      </w:r>
      <w:r>
        <w:rPr>
          <w:lang w:val="nb-NO"/>
        </w:rPr>
        <w:t xml:space="preserve">Hent </w:t>
      </w:r>
      <w:r w:rsidRPr="00124F7C">
        <w:rPr>
          <w:lang w:val="nb-NO"/>
        </w:rPr>
        <w:t xml:space="preserve">installasjonsskriptet </w:t>
      </w:r>
    </w:p>
    <w:p w14:paraId="1E7F6EBC" w14:textId="524633DF" w:rsidR="008E23BD" w:rsidRDefault="008E23BD" w:rsidP="008E23BD">
      <w:pPr>
        <w:pStyle w:val="code"/>
      </w:pPr>
      <w:proofErr w:type="spellStart"/>
      <w:r w:rsidRPr="008E23BD">
        <w:rPr>
          <w:highlight w:val="lightGray"/>
        </w:rPr>
        <w:t>wget</w:t>
      </w:r>
      <w:proofErr w:type="spellEnd"/>
      <w:r w:rsidRPr="008E23BD">
        <w:rPr>
          <w:highlight w:val="lightGray"/>
        </w:rPr>
        <w:t xml:space="preserve"> </w:t>
      </w:r>
      <w:r w:rsidRPr="008E23BD">
        <w:rPr>
          <w:highlight w:val="lightGray"/>
        </w:rPr>
        <w:t>https://raw.githubusercontent.com/espenbo/Sikker-kommunikasjon-og-sertifikath-ndtering-i-byggautomasjon-med-Tailscale-og-OPC-UA/refs/heads/main/Skript/InstallTailscale.sh</w:t>
      </w:r>
      <w:r w:rsidRPr="00124F7C">
        <w:br/>
      </w:r>
    </w:p>
    <w:p w14:paraId="3C12317F" w14:textId="33F8BC00" w:rsidR="008E23BD" w:rsidRDefault="006A64DC">
      <w:pPr>
        <w:rPr>
          <w:lang w:val="nb-N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11427" wp14:editId="22E72925">
                <wp:simplePos x="0" y="0"/>
                <wp:positionH relativeFrom="column">
                  <wp:posOffset>-1143000</wp:posOffset>
                </wp:positionH>
                <wp:positionV relativeFrom="paragraph">
                  <wp:posOffset>916940</wp:posOffset>
                </wp:positionV>
                <wp:extent cx="7653655" cy="635"/>
                <wp:effectExtent l="0" t="0" r="0" b="0"/>
                <wp:wrapTopAndBottom/>
                <wp:docPr id="608024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3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C03B7" w14:textId="4DA72A8E" w:rsidR="006A64DC" w:rsidRPr="00313E10" w:rsidRDefault="006A64DC" w:rsidP="006A64D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Hente bash </w:t>
                            </w:r>
                            <w:proofErr w:type="spellStart"/>
                            <w:r>
                              <w:t>skript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1427" id="_x0000_s1027" type="#_x0000_t202" style="position:absolute;margin-left:-90pt;margin-top:72.2pt;width:602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" stroked="f">
                <v:textbox style="mso-fit-shape-to-text:t" inset="0,0,0,0">
                  <w:txbxContent>
                    <w:p w14:paraId="4C4C03B7" w14:textId="4DA72A8E" w:rsidR="006A64DC" w:rsidRPr="00313E10" w:rsidRDefault="006A64DC" w:rsidP="006A64D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Hente bash </w:t>
                      </w:r>
                      <w:proofErr w:type="spellStart"/>
                      <w:r>
                        <w:t>skript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23BD">
        <w:rPr>
          <w:noProof/>
        </w:rPr>
        <w:drawing>
          <wp:anchor distT="0" distB="0" distL="114300" distR="114300" simplePos="0" relativeHeight="251585024" behindDoc="0" locked="0" layoutInCell="1" allowOverlap="1" wp14:anchorId="59A59638" wp14:editId="075AD121">
            <wp:simplePos x="0" y="0"/>
            <wp:positionH relativeFrom="column">
              <wp:posOffset>-1143000</wp:posOffset>
            </wp:positionH>
            <wp:positionV relativeFrom="paragraph">
              <wp:posOffset>-254635</wp:posOffset>
            </wp:positionV>
            <wp:extent cx="7653921" cy="1114425"/>
            <wp:effectExtent l="0" t="0" r="4445" b="0"/>
            <wp:wrapTopAndBottom/>
            <wp:docPr id="4951946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94658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392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C933D" w14:textId="00C525A2" w:rsidR="008E23BD" w:rsidRDefault="008E23BD">
      <w:pPr>
        <w:rPr>
          <w:lang w:val="nb-NO"/>
        </w:rPr>
      </w:pPr>
      <w:r>
        <w:rPr>
          <w:lang w:val="nb-NO"/>
        </w:rPr>
        <w:t>3</w:t>
      </w:r>
      <w:r w:rsidRPr="00124F7C">
        <w:rPr>
          <w:lang w:val="nb-NO"/>
        </w:rPr>
        <w:t xml:space="preserve">. </w:t>
      </w:r>
      <w:r>
        <w:rPr>
          <w:lang w:val="nb-NO"/>
        </w:rPr>
        <w:t>Gjør skriptet kjørbart.</w:t>
      </w:r>
    </w:p>
    <w:p w14:paraId="6208E12C" w14:textId="3B8AF5A4" w:rsidR="003F21AD" w:rsidRDefault="003F21AD" w:rsidP="003F21AD">
      <w:pPr>
        <w:pStyle w:val="code"/>
      </w:pPr>
      <w:proofErr w:type="spellStart"/>
      <w:r w:rsidRPr="003F21AD">
        <w:rPr>
          <w:highlight w:val="lightGray"/>
        </w:rPr>
        <w:t>chmod</w:t>
      </w:r>
      <w:proofErr w:type="spellEnd"/>
      <w:r w:rsidRPr="003F21AD">
        <w:rPr>
          <w:highlight w:val="lightGray"/>
        </w:rPr>
        <w:t xml:space="preserve"> 700 InstallTailscale.sh</w:t>
      </w:r>
    </w:p>
    <w:p w14:paraId="432CD6EB" w14:textId="349AD717" w:rsidR="006A64DC" w:rsidRDefault="006A64DC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05E3807" wp14:editId="7C7FBA2D">
                <wp:simplePos x="0" y="0"/>
                <wp:positionH relativeFrom="column">
                  <wp:posOffset>0</wp:posOffset>
                </wp:positionH>
                <wp:positionV relativeFrom="paragraph">
                  <wp:posOffset>1514475</wp:posOffset>
                </wp:positionV>
                <wp:extent cx="4371975" cy="635"/>
                <wp:effectExtent l="0" t="0" r="0" b="0"/>
                <wp:wrapTopAndBottom/>
                <wp:docPr id="67552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162DE8" w14:textId="6CAB0A2F" w:rsidR="006A64DC" w:rsidRPr="006A64DC" w:rsidRDefault="006A64DC" w:rsidP="006A64D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6A64DC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6A64DC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6A64DC">
                              <w:rPr>
                                <w:lang w:val="nb-NO"/>
                              </w:rPr>
                              <w:t xml:space="preserve"> Forandre filen til å bli kjørbar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E3807" id="_x0000_s1028" type="#_x0000_t202" style="position:absolute;margin-left:0;margin-top:119.25pt;width:344.25pt;height:.0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" stroked="f">
                <v:textbox style="mso-fit-shape-to-text:t" inset="0,0,0,0">
                  <w:txbxContent>
                    <w:p w14:paraId="16162DE8" w14:textId="6CAB0A2F" w:rsidR="006A64DC" w:rsidRPr="006A64DC" w:rsidRDefault="006A64DC" w:rsidP="006A64D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6A64DC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6A64DC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3</w:t>
                      </w:r>
                      <w:r>
                        <w:fldChar w:fldCharType="end"/>
                      </w:r>
                      <w:r w:rsidRPr="006A64DC">
                        <w:rPr>
                          <w:lang w:val="nb-NO"/>
                        </w:rPr>
                        <w:t xml:space="preserve"> Forandre filen til å bli kjørbar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87072" behindDoc="0" locked="0" layoutInCell="1" allowOverlap="1" wp14:anchorId="0A3C6AF7" wp14:editId="6AB6C10C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4371975" cy="1143000"/>
            <wp:effectExtent l="0" t="0" r="9525" b="0"/>
            <wp:wrapTopAndBottom/>
            <wp:docPr id="6270965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9657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BC7F4" w14:textId="211918FF" w:rsidR="006A64DC" w:rsidRDefault="006A64DC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0B12C" wp14:editId="71612C48">
                <wp:simplePos x="0" y="0"/>
                <wp:positionH relativeFrom="column">
                  <wp:posOffset>0</wp:posOffset>
                </wp:positionH>
                <wp:positionV relativeFrom="paragraph">
                  <wp:posOffset>1151890</wp:posOffset>
                </wp:positionV>
                <wp:extent cx="4438650" cy="635"/>
                <wp:effectExtent l="0" t="0" r="0" b="0"/>
                <wp:wrapTopAndBottom/>
                <wp:docPr id="1157667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E9A9A" w14:textId="7239222E" w:rsidR="006A64DC" w:rsidRPr="00C87E0E" w:rsidRDefault="006A64DC" w:rsidP="006A64D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Kjør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installasjons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skriptet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0B12C" id="_x0000_s1029" type="#_x0000_t202" style="position:absolute;margin-left:0;margin-top:90.7pt;width:349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" stroked="f">
                <v:textbox style="mso-fit-shape-to-text:t" inset="0,0,0,0">
                  <w:txbxContent>
                    <w:p w14:paraId="3C0E9A9A" w14:textId="7239222E" w:rsidR="006A64DC" w:rsidRPr="00C87E0E" w:rsidRDefault="006A64DC" w:rsidP="006A64D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Kjør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installasjons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skriptet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92192" behindDoc="0" locked="0" layoutInCell="1" allowOverlap="1" wp14:anchorId="536E2063" wp14:editId="1430C410">
            <wp:simplePos x="0" y="0"/>
            <wp:positionH relativeFrom="column">
              <wp:posOffset>0</wp:posOffset>
            </wp:positionH>
            <wp:positionV relativeFrom="paragraph">
              <wp:posOffset>656590</wp:posOffset>
            </wp:positionV>
            <wp:extent cx="4438650" cy="438150"/>
            <wp:effectExtent l="0" t="0" r="0" b="0"/>
            <wp:wrapTopAndBottom/>
            <wp:docPr id="201222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24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b-NO"/>
        </w:rPr>
        <w:t>4</w:t>
      </w:r>
      <w:r w:rsidR="00000000" w:rsidRPr="00124F7C">
        <w:rPr>
          <w:lang w:val="nb-NO"/>
        </w:rPr>
        <w:t>. Kjør installasjonsskriptet `InstallTailscale.sh`</w:t>
      </w:r>
    </w:p>
    <w:p w14:paraId="4E3BCAE5" w14:textId="77777777" w:rsidR="0058037A" w:rsidRDefault="0058037A">
      <w:pPr>
        <w:rPr>
          <w:lang w:val="nb-NO"/>
        </w:rPr>
      </w:pPr>
    </w:p>
    <w:p w14:paraId="7EA94DBD" w14:textId="77777777" w:rsidR="0058037A" w:rsidRDefault="0058037A">
      <w:pPr>
        <w:rPr>
          <w:lang w:val="nb-NO"/>
        </w:rPr>
      </w:pPr>
    </w:p>
    <w:p w14:paraId="7BE75446" w14:textId="77777777" w:rsidR="0058037A" w:rsidRDefault="0058037A">
      <w:pPr>
        <w:rPr>
          <w:lang w:val="nb-NO"/>
        </w:rPr>
      </w:pPr>
    </w:p>
    <w:p w14:paraId="529FAA25" w14:textId="76DDE0A9" w:rsidR="0058037A" w:rsidRDefault="0058037A">
      <w:pPr>
        <w:rPr>
          <w:lang w:val="nb-N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282FCCD" wp14:editId="2829CE21">
                <wp:simplePos x="0" y="0"/>
                <wp:positionH relativeFrom="column">
                  <wp:posOffset>0</wp:posOffset>
                </wp:positionH>
                <wp:positionV relativeFrom="paragraph">
                  <wp:posOffset>3720465</wp:posOffset>
                </wp:positionV>
                <wp:extent cx="5486400" cy="635"/>
                <wp:effectExtent l="0" t="0" r="0" b="0"/>
                <wp:wrapTopAndBottom/>
                <wp:docPr id="1563289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8FEB9" w14:textId="6A9CA2D1" w:rsidR="0058037A" w:rsidRPr="0058037A" w:rsidRDefault="0058037A" w:rsidP="0058037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58037A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58037A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58037A">
                              <w:rPr>
                                <w:lang w:val="nb-NO"/>
                              </w:rPr>
                              <w:t xml:space="preserve"> Skriptet </w:t>
                            </w:r>
                            <w:proofErr w:type="gramStart"/>
                            <w:r w:rsidRPr="0058037A">
                              <w:rPr>
                                <w:lang w:val="nb-NO"/>
                              </w:rPr>
                              <w:t>finner  riktig</w:t>
                            </w:r>
                            <w:proofErr w:type="gramEnd"/>
                            <w:r w:rsidRPr="0058037A">
                              <w:rPr>
                                <w:lang w:val="nb-NO"/>
                              </w:rPr>
                              <w:t xml:space="preserve"> pakke som skal installeres eller oppdateres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2FCCD" id="_x0000_s1030" type="#_x0000_t202" style="position:absolute;margin-left:0;margin-top:292.95pt;width:6in;height:.0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nuGgIAAD8EAAAOAAAAZHJzL2Uyb0RvYy54bWysU8Fu2zAMvQ/YPwi6L066NC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" stroked="f">
                <v:textbox style="mso-fit-shape-to-text:t" inset="0,0,0,0">
                  <w:txbxContent>
                    <w:p w14:paraId="1B78FEB9" w14:textId="6A9CA2D1" w:rsidR="0058037A" w:rsidRPr="0058037A" w:rsidRDefault="0058037A" w:rsidP="0058037A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58037A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58037A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5</w:t>
                      </w:r>
                      <w:r>
                        <w:fldChar w:fldCharType="end"/>
                      </w:r>
                      <w:r w:rsidRPr="0058037A">
                        <w:rPr>
                          <w:lang w:val="nb-NO"/>
                        </w:rPr>
                        <w:t xml:space="preserve"> Skriptet </w:t>
                      </w:r>
                      <w:proofErr w:type="gramStart"/>
                      <w:r w:rsidRPr="0058037A">
                        <w:rPr>
                          <w:lang w:val="nb-NO"/>
                        </w:rPr>
                        <w:t>finner  riktig</w:t>
                      </w:r>
                      <w:proofErr w:type="gramEnd"/>
                      <w:r w:rsidRPr="0058037A">
                        <w:rPr>
                          <w:lang w:val="nb-NO"/>
                        </w:rPr>
                        <w:t xml:space="preserve"> pakke som skal installeres eller oppdateres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6528" behindDoc="0" locked="0" layoutInCell="1" allowOverlap="1" wp14:anchorId="6D746F74" wp14:editId="5E3DD0D8">
            <wp:simplePos x="0" y="0"/>
            <wp:positionH relativeFrom="column">
              <wp:posOffset>0</wp:posOffset>
            </wp:positionH>
            <wp:positionV relativeFrom="paragraph">
              <wp:posOffset>-297815</wp:posOffset>
            </wp:positionV>
            <wp:extent cx="5486400" cy="3961130"/>
            <wp:effectExtent l="0" t="0" r="0" b="1270"/>
            <wp:wrapTopAndBottom/>
            <wp:docPr id="38273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5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61A9B" w14:textId="77777777" w:rsidR="0058037A" w:rsidRDefault="0058037A">
      <w:pPr>
        <w:rPr>
          <w:lang w:val="nb-NO"/>
        </w:rPr>
      </w:pPr>
      <w:r>
        <w:rPr>
          <w:lang w:val="nb-NO"/>
        </w:rPr>
        <w:t>5</w:t>
      </w:r>
      <w:r w:rsidRPr="00124F7C">
        <w:rPr>
          <w:lang w:val="nb-NO"/>
        </w:rPr>
        <w:t xml:space="preserve">. </w:t>
      </w:r>
      <w:proofErr w:type="spellStart"/>
      <w:r>
        <w:rPr>
          <w:lang w:val="nb-NO"/>
        </w:rPr>
        <w:t>Restart</w:t>
      </w:r>
      <w:proofErr w:type="spellEnd"/>
      <w:r>
        <w:rPr>
          <w:lang w:val="nb-NO"/>
        </w:rPr>
        <w:t xml:space="preserve"> PLS</w:t>
      </w:r>
    </w:p>
    <w:p w14:paraId="7A568861" w14:textId="77777777" w:rsidR="0058037A" w:rsidRDefault="0058037A">
      <w:pPr>
        <w:rPr>
          <w:lang w:val="nb-NO"/>
        </w:rPr>
      </w:pPr>
      <w:r>
        <w:rPr>
          <w:lang w:val="nb-NO"/>
        </w:rPr>
        <w:br w:type="page"/>
      </w:r>
    </w:p>
    <w:p w14:paraId="1CF17ABE" w14:textId="6F185F82" w:rsidR="006A64DC" w:rsidRDefault="0058037A">
      <w:pPr>
        <w:rPr>
          <w:lang w:val="nb-N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BE11BC" wp14:editId="1514F84A">
                <wp:simplePos x="0" y="0"/>
                <wp:positionH relativeFrom="column">
                  <wp:posOffset>0</wp:posOffset>
                </wp:positionH>
                <wp:positionV relativeFrom="paragraph">
                  <wp:posOffset>1567180</wp:posOffset>
                </wp:positionV>
                <wp:extent cx="4629150" cy="635"/>
                <wp:effectExtent l="0" t="0" r="0" b="0"/>
                <wp:wrapTopAndBottom/>
                <wp:docPr id="1261150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1DB59" w14:textId="612CAEC0" w:rsidR="0058037A" w:rsidRPr="00C2410A" w:rsidRDefault="0058037A" w:rsidP="0058037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Logg inn </w:t>
                            </w:r>
                            <w:proofErr w:type="spellStart"/>
                            <w:r>
                              <w:t>på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Tailscale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11BC" id="_x0000_s1031" type="#_x0000_t202" style="position:absolute;margin-left:0;margin-top:123.4pt;width:364.5pt;height: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" stroked="f">
                <v:textbox style="mso-fit-shape-to-text:t" inset="0,0,0,0">
                  <w:txbxContent>
                    <w:p w14:paraId="77C1DB59" w14:textId="612CAEC0" w:rsidR="0058037A" w:rsidRPr="00C2410A" w:rsidRDefault="0058037A" w:rsidP="0058037A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Logg inn </w:t>
                      </w:r>
                      <w:proofErr w:type="spellStart"/>
                      <w:r>
                        <w:t>på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Tailscale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9296" behindDoc="0" locked="0" layoutInCell="1" allowOverlap="1" wp14:anchorId="17C1AF71" wp14:editId="1FB6C26B">
            <wp:simplePos x="0" y="0"/>
            <wp:positionH relativeFrom="column">
              <wp:posOffset>0</wp:posOffset>
            </wp:positionH>
            <wp:positionV relativeFrom="paragraph">
              <wp:posOffset>-223520</wp:posOffset>
            </wp:positionV>
            <wp:extent cx="4629150" cy="1733550"/>
            <wp:effectExtent l="0" t="0" r="0" b="0"/>
            <wp:wrapTopAndBottom/>
            <wp:docPr id="12267659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6591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124F7C">
        <w:rPr>
          <w:lang w:val="nb-NO"/>
        </w:rPr>
        <w:br/>
      </w:r>
      <w:r>
        <w:rPr>
          <w:lang w:val="nb-NO"/>
        </w:rPr>
        <w:t xml:space="preserve">6. Logg inn på </w:t>
      </w:r>
      <w:proofErr w:type="spellStart"/>
      <w:r>
        <w:rPr>
          <w:lang w:val="nb-NO"/>
        </w:rPr>
        <w:t>PLSen</w:t>
      </w:r>
      <w:proofErr w:type="spellEnd"/>
      <w:r>
        <w:rPr>
          <w:lang w:val="nb-NO"/>
        </w:rPr>
        <w:t xml:space="preserve"> og logg inn på </w:t>
      </w:r>
      <w:proofErr w:type="spellStart"/>
      <w:r>
        <w:rPr>
          <w:lang w:val="nb-NO"/>
        </w:rPr>
        <w:t>Tailscale</w:t>
      </w:r>
      <w:proofErr w:type="spellEnd"/>
      <w:r>
        <w:rPr>
          <w:lang w:val="nb-NO"/>
        </w:rPr>
        <w:t>.</w:t>
      </w:r>
    </w:p>
    <w:p w14:paraId="6D0CD009" w14:textId="244EA487" w:rsidR="0058037A" w:rsidRPr="0058037A" w:rsidRDefault="0058037A" w:rsidP="0058037A">
      <w:pPr>
        <w:pStyle w:val="code"/>
      </w:pPr>
      <w:proofErr w:type="spellStart"/>
      <w:r w:rsidRPr="0058037A">
        <w:rPr>
          <w:highlight w:val="lightGray"/>
        </w:rPr>
        <w:t>tailscale</w:t>
      </w:r>
      <w:proofErr w:type="spellEnd"/>
      <w:r w:rsidRPr="0058037A">
        <w:rPr>
          <w:highlight w:val="lightGray"/>
        </w:rPr>
        <w:t xml:space="preserve"> </w:t>
      </w:r>
      <w:proofErr w:type="spellStart"/>
      <w:r w:rsidRPr="0058037A">
        <w:rPr>
          <w:highlight w:val="lightGray"/>
        </w:rPr>
        <w:t>login</w:t>
      </w:r>
      <w:proofErr w:type="spellEnd"/>
    </w:p>
    <w:p w14:paraId="5A0B9F56" w14:textId="77777777" w:rsidR="0058037A" w:rsidRDefault="0058037A" w:rsidP="00014543">
      <w:pPr>
        <w:rPr>
          <w:lang w:val="nb-NO"/>
        </w:rPr>
      </w:pPr>
    </w:p>
    <w:p w14:paraId="6CF8EFFF" w14:textId="77777777" w:rsidR="00014543" w:rsidRDefault="006A64DC">
      <w:pPr>
        <w:rPr>
          <w:lang w:val="nb-NO"/>
        </w:rPr>
      </w:pPr>
      <w:r>
        <w:rPr>
          <w:lang w:val="nb-NO"/>
        </w:rPr>
        <w:t>5</w:t>
      </w:r>
      <w:r w:rsidR="00000000" w:rsidRPr="00124F7C">
        <w:rPr>
          <w:lang w:val="nb-NO"/>
        </w:rPr>
        <w:t xml:space="preserve">. Logg inn på </w:t>
      </w:r>
      <w:proofErr w:type="spellStart"/>
      <w:r w:rsidR="00000000" w:rsidRPr="00124F7C">
        <w:rPr>
          <w:lang w:val="nb-NO"/>
        </w:rPr>
        <w:t>Tailscale</w:t>
      </w:r>
      <w:proofErr w:type="spellEnd"/>
      <w:r w:rsidR="00000000" w:rsidRPr="00124F7C">
        <w:rPr>
          <w:lang w:val="nb-NO"/>
        </w:rPr>
        <w:t xml:space="preserve"> med enhetens </w:t>
      </w:r>
      <w:proofErr w:type="spellStart"/>
      <w:r w:rsidR="00000000" w:rsidRPr="00124F7C">
        <w:rPr>
          <w:lang w:val="nb-NO"/>
        </w:rPr>
        <w:t>auth</w:t>
      </w:r>
      <w:proofErr w:type="spellEnd"/>
      <w:r w:rsidR="00000000" w:rsidRPr="00124F7C">
        <w:rPr>
          <w:lang w:val="nb-NO"/>
        </w:rPr>
        <w:t>-url (vises ved oppstart)</w:t>
      </w:r>
      <w:r w:rsidR="00000000" w:rsidRPr="00124F7C">
        <w:rPr>
          <w:lang w:val="nb-NO"/>
        </w:rPr>
        <w:br/>
      </w:r>
    </w:p>
    <w:p w14:paraId="2793960E" w14:textId="4CD39B48" w:rsidR="00A63868" w:rsidRPr="00124F7C" w:rsidRDefault="006A64DC">
      <w:pPr>
        <w:rPr>
          <w:lang w:val="nb-NO"/>
        </w:rPr>
      </w:pPr>
      <w:r>
        <w:rPr>
          <w:lang w:val="nb-NO"/>
        </w:rPr>
        <w:t>6</w:t>
      </w:r>
      <w:r w:rsidR="00000000" w:rsidRPr="00124F7C">
        <w:rPr>
          <w:lang w:val="nb-NO"/>
        </w:rPr>
        <w:t xml:space="preserve">. Verifiser at enheten vises i </w:t>
      </w:r>
      <w:proofErr w:type="spellStart"/>
      <w:r w:rsidR="00000000" w:rsidRPr="00124F7C">
        <w:rPr>
          <w:lang w:val="nb-NO"/>
        </w:rPr>
        <w:t>Tailscale</w:t>
      </w:r>
      <w:proofErr w:type="spellEnd"/>
      <w:r w:rsidR="00000000" w:rsidRPr="00124F7C">
        <w:rPr>
          <w:lang w:val="nb-NO"/>
        </w:rPr>
        <w:t xml:space="preserve"> </w:t>
      </w:r>
      <w:proofErr w:type="spellStart"/>
      <w:r w:rsidR="00000000" w:rsidRPr="00124F7C">
        <w:rPr>
          <w:lang w:val="nb-NO"/>
        </w:rPr>
        <w:t>admin</w:t>
      </w:r>
      <w:proofErr w:type="spellEnd"/>
      <w:r w:rsidR="00000000" w:rsidRPr="00124F7C">
        <w:rPr>
          <w:lang w:val="nb-NO"/>
        </w:rPr>
        <w:t>-panelet</w:t>
      </w:r>
    </w:p>
    <w:p w14:paraId="564A0F85" w14:textId="70370CA1" w:rsidR="00014543" w:rsidRDefault="00014543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08E75" wp14:editId="29A217B7">
                <wp:simplePos x="0" y="0"/>
                <wp:positionH relativeFrom="column">
                  <wp:posOffset>0</wp:posOffset>
                </wp:positionH>
                <wp:positionV relativeFrom="paragraph">
                  <wp:posOffset>487680</wp:posOffset>
                </wp:positionV>
                <wp:extent cx="5486400" cy="635"/>
                <wp:effectExtent l="0" t="0" r="0" b="0"/>
                <wp:wrapTopAndBottom/>
                <wp:docPr id="4237679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56A83" w14:textId="6DD5CCF3" w:rsidR="00014543" w:rsidRPr="00014543" w:rsidRDefault="00014543" w:rsidP="0001454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014543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014543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014543">
                              <w:rPr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 w:rsidRPr="00014543">
                              <w:rPr>
                                <w:lang w:val="nb-NO"/>
                              </w:rPr>
                              <w:t>PLSen</w:t>
                            </w:r>
                            <w:proofErr w:type="spellEnd"/>
                            <w:r w:rsidRPr="00014543">
                              <w:rPr>
                                <w:lang w:val="nb-NO"/>
                              </w:rPr>
                              <w:t xml:space="preserve"> vises nå i </w:t>
                            </w:r>
                            <w:proofErr w:type="spellStart"/>
                            <w:r w:rsidRPr="00014543">
                              <w:rPr>
                                <w:lang w:val="nb-NO"/>
                              </w:rPr>
                              <w:t>Tailscale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08E75" id="_x0000_s1032" type="#_x0000_t202" style="position:absolute;margin-left:0;margin-top:38.4pt;width:6in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" stroked="f">
                <v:textbox style="mso-fit-shape-to-text:t" inset="0,0,0,0">
                  <w:txbxContent>
                    <w:p w14:paraId="73056A83" w14:textId="6DD5CCF3" w:rsidR="00014543" w:rsidRPr="00014543" w:rsidRDefault="00014543" w:rsidP="00014543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014543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014543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7</w:t>
                      </w:r>
                      <w:r>
                        <w:fldChar w:fldCharType="end"/>
                      </w:r>
                      <w:r w:rsidRPr="00014543">
                        <w:rPr>
                          <w:lang w:val="nb-NO"/>
                        </w:rPr>
                        <w:t xml:space="preserve"> </w:t>
                      </w:r>
                      <w:proofErr w:type="spellStart"/>
                      <w:r w:rsidRPr="00014543">
                        <w:rPr>
                          <w:lang w:val="nb-NO"/>
                        </w:rPr>
                        <w:t>PLSen</w:t>
                      </w:r>
                      <w:proofErr w:type="spellEnd"/>
                      <w:r w:rsidRPr="00014543">
                        <w:rPr>
                          <w:lang w:val="nb-NO"/>
                        </w:rPr>
                        <w:t xml:space="preserve"> vises nå i </w:t>
                      </w:r>
                      <w:proofErr w:type="spellStart"/>
                      <w:r w:rsidRPr="00014543">
                        <w:rPr>
                          <w:lang w:val="nb-NO"/>
                        </w:rPr>
                        <w:t>Tailscale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E82E5C6" wp14:editId="7EB5D3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30530"/>
            <wp:effectExtent l="0" t="0" r="0" b="7620"/>
            <wp:wrapTopAndBottom/>
            <wp:docPr id="169585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59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b-NO"/>
        </w:rPr>
        <w:t xml:space="preserve"> Man kan også bruke status for og se alle enheter koblet til </w:t>
      </w:r>
      <w:proofErr w:type="spellStart"/>
      <w:r>
        <w:rPr>
          <w:lang w:val="nb-NO"/>
        </w:rPr>
        <w:t>tailscale</w:t>
      </w:r>
      <w:proofErr w:type="spellEnd"/>
      <w:r>
        <w:rPr>
          <w:lang w:val="nb-NO"/>
        </w:rPr>
        <w:t xml:space="preserve"> nettet.</w:t>
      </w:r>
    </w:p>
    <w:p w14:paraId="2C0E3458" w14:textId="7853A1E8" w:rsidR="00014543" w:rsidRDefault="00014543" w:rsidP="00014543">
      <w:pPr>
        <w:pStyle w:val="code"/>
      </w:pPr>
      <w:proofErr w:type="spellStart"/>
      <w:r w:rsidRPr="00014543">
        <w:rPr>
          <w:highlight w:val="lightGray"/>
        </w:rPr>
        <w:t>tailscale</w:t>
      </w:r>
      <w:proofErr w:type="spellEnd"/>
      <w:r w:rsidRPr="00014543">
        <w:rPr>
          <w:highlight w:val="lightGray"/>
        </w:rPr>
        <w:t xml:space="preserve"> status</w:t>
      </w:r>
    </w:p>
    <w:p w14:paraId="6A5FB50C" w14:textId="2669ECAF" w:rsidR="00014543" w:rsidRDefault="00014543" w:rsidP="00014543"/>
    <w:p w14:paraId="299FDD4A" w14:textId="312CB307" w:rsidR="00014543" w:rsidRPr="00014543" w:rsidRDefault="00014543" w:rsidP="00014543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DCEF55" wp14:editId="2BCA694D">
                <wp:simplePos x="0" y="0"/>
                <wp:positionH relativeFrom="column">
                  <wp:posOffset>0</wp:posOffset>
                </wp:positionH>
                <wp:positionV relativeFrom="paragraph">
                  <wp:posOffset>2466975</wp:posOffset>
                </wp:positionV>
                <wp:extent cx="5153025" cy="635"/>
                <wp:effectExtent l="0" t="0" r="0" b="0"/>
                <wp:wrapTopAndBottom/>
                <wp:docPr id="15230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F0107" w14:textId="38E43DA5" w:rsidR="00014543" w:rsidRPr="00014543" w:rsidRDefault="00014543" w:rsidP="0001454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014543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014543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014543">
                              <w:rPr>
                                <w:lang w:val="nb-NO"/>
                              </w:rPr>
                              <w:t xml:space="preserve"> Ping en annen enhet på nettverket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CEF55" id="_x0000_s1033" type="#_x0000_t202" style="position:absolute;margin-left:0;margin-top:194.25pt;width:405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tc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" stroked="f">
                <v:textbox style="mso-fit-shape-to-text:t" inset="0,0,0,0">
                  <w:txbxContent>
                    <w:p w14:paraId="5F2F0107" w14:textId="38E43DA5" w:rsidR="00014543" w:rsidRPr="00014543" w:rsidRDefault="00014543" w:rsidP="00014543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014543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014543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8</w:t>
                      </w:r>
                      <w:r>
                        <w:fldChar w:fldCharType="end"/>
                      </w:r>
                      <w:r w:rsidRPr="00014543">
                        <w:rPr>
                          <w:lang w:val="nb-NO"/>
                        </w:rPr>
                        <w:t xml:space="preserve"> Ping en annen enhet på nettverket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00E042F9" wp14:editId="2065E220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5153025" cy="1885950"/>
            <wp:effectExtent l="0" t="0" r="9525" b="0"/>
            <wp:wrapTopAndBottom/>
            <wp:docPr id="1950995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52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543">
        <w:rPr>
          <w:lang w:val="nb-NO"/>
        </w:rPr>
        <w:t>7. Ping en annen enhet.</w:t>
      </w:r>
    </w:p>
    <w:p w14:paraId="63F04E4E" w14:textId="4C900728" w:rsidR="00A63868" w:rsidRDefault="00000000">
      <w:pPr>
        <w:pStyle w:val="Heading1"/>
        <w:rPr>
          <w:lang w:val="nb-NO"/>
        </w:rPr>
      </w:pPr>
      <w:r w:rsidRPr="00124F7C">
        <w:rPr>
          <w:lang w:val="nb-NO"/>
        </w:rPr>
        <w:lastRenderedPageBreak/>
        <w:t>4. Aktivere sikker kommunikasjon i OPC UA</w:t>
      </w:r>
    </w:p>
    <w:p w14:paraId="63848D3C" w14:textId="6456B0CE" w:rsidR="00014543" w:rsidRPr="00014543" w:rsidRDefault="00014543" w:rsidP="00014543">
      <w:pPr>
        <w:rPr>
          <w:i/>
          <w:iCs/>
          <w:lang w:val="nb-NO"/>
        </w:rPr>
      </w:pPr>
      <w:r w:rsidRPr="00014543">
        <w:rPr>
          <w:i/>
          <w:iCs/>
          <w:lang w:val="nb-NO"/>
        </w:rPr>
        <w:t xml:space="preserve">Man kan bruke OPC UA uten og bruke sikkerhets sertifikater. Når </w:t>
      </w:r>
      <w:proofErr w:type="spellStart"/>
      <w:r w:rsidRPr="00014543">
        <w:rPr>
          <w:i/>
          <w:iCs/>
          <w:lang w:val="nb-NO"/>
        </w:rPr>
        <w:t>PLSen</w:t>
      </w:r>
      <w:proofErr w:type="spellEnd"/>
      <w:r w:rsidRPr="00014543">
        <w:rPr>
          <w:i/>
          <w:iCs/>
          <w:lang w:val="nb-NO"/>
        </w:rPr>
        <w:t xml:space="preserve"> er koblet til </w:t>
      </w:r>
      <w:proofErr w:type="spellStart"/>
      <w:r w:rsidRPr="00014543">
        <w:rPr>
          <w:i/>
          <w:iCs/>
          <w:lang w:val="nb-NO"/>
        </w:rPr>
        <w:t>Tailscale</w:t>
      </w:r>
      <w:proofErr w:type="spellEnd"/>
      <w:r w:rsidRPr="00014543">
        <w:rPr>
          <w:i/>
          <w:iCs/>
          <w:lang w:val="nb-NO"/>
        </w:rPr>
        <w:t xml:space="preserve"> nettverket vil all trafikk som går igjennom dette nettet være kryptert. Men kommunikasjon som ikke går over </w:t>
      </w:r>
      <w:proofErr w:type="spellStart"/>
      <w:r w:rsidRPr="00014543">
        <w:rPr>
          <w:i/>
          <w:iCs/>
          <w:lang w:val="nb-NO"/>
        </w:rPr>
        <w:t>Tailscale</w:t>
      </w:r>
      <w:proofErr w:type="spellEnd"/>
      <w:r w:rsidRPr="00014543">
        <w:rPr>
          <w:i/>
          <w:iCs/>
          <w:lang w:val="nb-NO"/>
        </w:rPr>
        <w:t xml:space="preserve"> nettverket vil ikke være kryptert.</w:t>
      </w:r>
    </w:p>
    <w:p w14:paraId="581B62A5" w14:textId="5B8C46D9" w:rsidR="00862E1C" w:rsidRPr="00862E1C" w:rsidRDefault="00862E1C" w:rsidP="00862E1C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07B57" wp14:editId="6418951E">
                <wp:simplePos x="0" y="0"/>
                <wp:positionH relativeFrom="column">
                  <wp:posOffset>0</wp:posOffset>
                </wp:positionH>
                <wp:positionV relativeFrom="paragraph">
                  <wp:posOffset>2562860</wp:posOffset>
                </wp:positionV>
                <wp:extent cx="2247900" cy="635"/>
                <wp:effectExtent l="0" t="0" r="0" b="0"/>
                <wp:wrapTopAndBottom/>
                <wp:docPr id="1948743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CB33B" w14:textId="6AAFC62D" w:rsidR="00862E1C" w:rsidRPr="007258F2" w:rsidRDefault="00862E1C" w:rsidP="00862E1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Innlogging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nettsiden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til</w:t>
                            </w:r>
                            <w:proofErr w:type="spellEnd"/>
                            <w:r>
                              <w:t xml:space="preserve"> PLS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7B57" id="_x0000_s1034" type="#_x0000_t202" style="position:absolute;margin-left:0;margin-top:201.8pt;width:177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TEGg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" stroked="f">
                <v:textbox style="mso-fit-shape-to-text:t" inset="0,0,0,0">
                  <w:txbxContent>
                    <w:p w14:paraId="47DCB33B" w14:textId="6AAFC62D" w:rsidR="00862E1C" w:rsidRPr="007258F2" w:rsidRDefault="00862E1C" w:rsidP="00862E1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Innlogging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nettsiden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til</w:t>
                      </w:r>
                      <w:proofErr w:type="spellEnd"/>
                      <w:r>
                        <w:t xml:space="preserve"> PLS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15CCFCB4" wp14:editId="6C644199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2247900" cy="2187575"/>
            <wp:effectExtent l="0" t="0" r="0" b="3175"/>
            <wp:wrapTopAndBottom/>
            <wp:docPr id="858985461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85461" name="Picture 1" descr="A screenshot of a login pag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1C">
        <w:rPr>
          <w:lang w:val="nb-NO"/>
        </w:rPr>
        <w:t>1.</w:t>
      </w:r>
      <w:r>
        <w:rPr>
          <w:lang w:val="nb-NO"/>
        </w:rPr>
        <w:t xml:space="preserve"> </w:t>
      </w:r>
      <w:r w:rsidRPr="00862E1C">
        <w:rPr>
          <w:lang w:val="nb-NO"/>
        </w:rPr>
        <w:t xml:space="preserve">Logg inn på nettsiden til </w:t>
      </w:r>
      <w:proofErr w:type="spellStart"/>
      <w:r w:rsidRPr="00862E1C">
        <w:rPr>
          <w:lang w:val="nb-NO"/>
        </w:rPr>
        <w:t>PLSen</w:t>
      </w:r>
      <w:proofErr w:type="spellEnd"/>
    </w:p>
    <w:p w14:paraId="08ED7F7C" w14:textId="36312C99" w:rsidR="00862E1C" w:rsidRDefault="00862E1C" w:rsidP="00862E1C">
      <w:pPr>
        <w:rPr>
          <w:lang w:val="nb-NO"/>
        </w:rPr>
      </w:pPr>
    </w:p>
    <w:p w14:paraId="012E32E7" w14:textId="7F5CBFD6" w:rsidR="00862E1C" w:rsidRDefault="00862E1C" w:rsidP="00862E1C">
      <w:pPr>
        <w:rPr>
          <w:lang w:val="nb-NO"/>
        </w:rPr>
      </w:pPr>
      <w:r>
        <w:rPr>
          <w:lang w:val="nb-NO"/>
        </w:rPr>
        <w:t xml:space="preserve">Brukernavn: </w:t>
      </w:r>
      <w:proofErr w:type="spellStart"/>
      <w:r>
        <w:rPr>
          <w:lang w:val="nb-NO"/>
        </w:rPr>
        <w:t>admin</w:t>
      </w:r>
      <w:proofErr w:type="spellEnd"/>
    </w:p>
    <w:p w14:paraId="227E5599" w14:textId="27A8AE0B" w:rsidR="00862E1C" w:rsidRDefault="00862E1C" w:rsidP="00862E1C">
      <w:pPr>
        <w:rPr>
          <w:lang w:val="nb-NO"/>
        </w:rPr>
      </w:pPr>
      <w:r>
        <w:rPr>
          <w:lang w:val="nb-NO"/>
        </w:rPr>
        <w:t xml:space="preserve">Passord: </w:t>
      </w:r>
      <w:proofErr w:type="spellStart"/>
      <w:r>
        <w:rPr>
          <w:lang w:val="nb-NO"/>
        </w:rPr>
        <w:t>wago</w:t>
      </w:r>
      <w:proofErr w:type="spellEnd"/>
    </w:p>
    <w:p w14:paraId="708F3C36" w14:textId="77777777" w:rsidR="00862E1C" w:rsidRDefault="00862E1C" w:rsidP="00862E1C">
      <w:pPr>
        <w:rPr>
          <w:lang w:val="nb-NO"/>
        </w:rPr>
      </w:pPr>
    </w:p>
    <w:p w14:paraId="756F5323" w14:textId="77777777" w:rsidR="00862E1C" w:rsidRDefault="00862E1C" w:rsidP="00862E1C">
      <w:pPr>
        <w:rPr>
          <w:lang w:val="nb-NO"/>
        </w:rPr>
      </w:pPr>
    </w:p>
    <w:p w14:paraId="741C54F5" w14:textId="4205D954" w:rsidR="00862E1C" w:rsidRDefault="00862E1C" w:rsidP="00862E1C">
      <w:pPr>
        <w:rPr>
          <w:lang w:val="nb-NO"/>
        </w:rPr>
      </w:pPr>
      <w:r>
        <w:rPr>
          <w:lang w:val="nb-NO"/>
        </w:rPr>
        <w:t xml:space="preserve">3. Velg </w:t>
      </w:r>
      <w:proofErr w:type="spellStart"/>
      <w:r>
        <w:rPr>
          <w:lang w:val="nb-NO"/>
        </w:rPr>
        <w:t>Fieldbus</w:t>
      </w:r>
      <w:proofErr w:type="spellEnd"/>
    </w:p>
    <w:p w14:paraId="11BE5C2A" w14:textId="4877F32D" w:rsidR="00862E1C" w:rsidRDefault="00862E1C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8D200" wp14:editId="047AC3F2">
                <wp:simplePos x="0" y="0"/>
                <wp:positionH relativeFrom="column">
                  <wp:posOffset>0</wp:posOffset>
                </wp:positionH>
                <wp:positionV relativeFrom="paragraph">
                  <wp:posOffset>1654810</wp:posOffset>
                </wp:positionV>
                <wp:extent cx="5486400" cy="635"/>
                <wp:effectExtent l="0" t="0" r="0" b="0"/>
                <wp:wrapTopAndBottom/>
                <wp:docPr id="375519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1BBB3" w14:textId="0ED40B3E" w:rsidR="00862E1C" w:rsidRPr="00F101E3" w:rsidRDefault="00862E1C" w:rsidP="00862E1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r w:rsidRPr="0013453E">
                              <w:t xml:space="preserve"> </w:t>
                            </w:r>
                            <w:proofErr w:type="spellStart"/>
                            <w:r w:rsidRPr="0013453E">
                              <w:t>Velg</w:t>
                            </w:r>
                            <w:proofErr w:type="spellEnd"/>
                            <w:r w:rsidRPr="0013453E">
                              <w:t xml:space="preserve"> Fieldbus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8D200" id="_x0000_s1035" type="#_x0000_t202" style="position:absolute;margin-left:0;margin-top:130.3pt;width:6in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utGgIAAD8EAAAOAAAAZHJzL2Uyb0RvYy54bWysU8Fu2zAMvQ/YPwi6L066Nu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" stroked="f">
                <v:textbox style="mso-fit-shape-to-text:t" inset="0,0,0,0">
                  <w:txbxContent>
                    <w:p w14:paraId="1031BBB3" w14:textId="0ED40B3E" w:rsidR="00862E1C" w:rsidRPr="00F101E3" w:rsidRDefault="00862E1C" w:rsidP="00862E1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r w:rsidRPr="0013453E">
                        <w:t xml:space="preserve"> </w:t>
                      </w:r>
                      <w:proofErr w:type="spellStart"/>
                      <w:r w:rsidRPr="0013453E">
                        <w:t>Velg</w:t>
                      </w:r>
                      <w:proofErr w:type="spellEnd"/>
                      <w:r w:rsidRPr="0013453E">
                        <w:t xml:space="preserve"> Fieldbus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79340875" wp14:editId="3E9F1CDA">
            <wp:simplePos x="0" y="0"/>
            <wp:positionH relativeFrom="column">
              <wp:posOffset>0</wp:posOffset>
            </wp:positionH>
            <wp:positionV relativeFrom="paragraph">
              <wp:posOffset>630555</wp:posOffset>
            </wp:positionV>
            <wp:extent cx="5486400" cy="967105"/>
            <wp:effectExtent l="0" t="0" r="0" b="4445"/>
            <wp:wrapTopAndBottom/>
            <wp:docPr id="671531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16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FE467" w14:textId="385120F9" w:rsidR="00862E1C" w:rsidRDefault="00862E1C">
      <w:pPr>
        <w:rPr>
          <w:lang w:val="nb-NO"/>
        </w:rPr>
      </w:pPr>
      <w:r>
        <w:rPr>
          <w:lang w:val="nb-NO"/>
        </w:rPr>
        <w:br w:type="page"/>
      </w:r>
    </w:p>
    <w:p w14:paraId="09E3AFBD" w14:textId="7E769269" w:rsidR="00841E40" w:rsidRDefault="00841E40">
      <w:pPr>
        <w:rPr>
          <w:lang w:val="nb-N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DBB890" wp14:editId="04E65069">
                <wp:simplePos x="0" y="0"/>
                <wp:positionH relativeFrom="column">
                  <wp:posOffset>0</wp:posOffset>
                </wp:positionH>
                <wp:positionV relativeFrom="paragraph">
                  <wp:posOffset>6120130</wp:posOffset>
                </wp:positionV>
                <wp:extent cx="4715510" cy="635"/>
                <wp:effectExtent l="0" t="0" r="0" b="0"/>
                <wp:wrapTopAndBottom/>
                <wp:docPr id="12257985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6CCFD5" w14:textId="567CD6BD" w:rsidR="00841E40" w:rsidRPr="00841E40" w:rsidRDefault="00841E40" w:rsidP="00841E4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841E40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841E40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Pr="00841E40">
                              <w:rPr>
                                <w:lang w:val="nb-NO"/>
                              </w:rPr>
                              <w:t xml:space="preserve"> Oppsett av OPC UA server i </w:t>
                            </w:r>
                            <w:proofErr w:type="spellStart"/>
                            <w:r w:rsidRPr="00841E40">
                              <w:rPr>
                                <w:lang w:val="nb-NO"/>
                              </w:rPr>
                              <w:t>PLSen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BB890" id="_x0000_s1036" type="#_x0000_t202" style="position:absolute;margin-left:0;margin-top:481.9pt;width:371.3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" stroked="f">
                <v:textbox style="mso-fit-shape-to-text:t" inset="0,0,0,0">
                  <w:txbxContent>
                    <w:p w14:paraId="246CCFD5" w14:textId="567CD6BD" w:rsidR="00841E40" w:rsidRPr="00841E40" w:rsidRDefault="00841E40" w:rsidP="00841E40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841E40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841E40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11</w:t>
                      </w:r>
                      <w:r>
                        <w:fldChar w:fldCharType="end"/>
                      </w:r>
                      <w:r w:rsidRPr="00841E40">
                        <w:rPr>
                          <w:lang w:val="nb-NO"/>
                        </w:rPr>
                        <w:t xml:space="preserve"> Oppsett av OPC UA server i </w:t>
                      </w:r>
                      <w:proofErr w:type="spellStart"/>
                      <w:r w:rsidRPr="00841E40">
                        <w:rPr>
                          <w:lang w:val="nb-NO"/>
                        </w:rPr>
                        <w:t>PLSen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0A27F74E" wp14:editId="4FAF297D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4715510" cy="5539105"/>
            <wp:effectExtent l="0" t="0" r="8890" b="4445"/>
            <wp:wrapTopAndBottom/>
            <wp:docPr id="1583238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3885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b-NO"/>
        </w:rPr>
        <w:t xml:space="preserve">4. Velg </w:t>
      </w:r>
      <w:proofErr w:type="gramStart"/>
      <w:r>
        <w:rPr>
          <w:lang w:val="nb-NO"/>
        </w:rPr>
        <w:t>hvilken sikkerhetsfunksjoner</w:t>
      </w:r>
      <w:proofErr w:type="gramEnd"/>
      <w:r>
        <w:rPr>
          <w:lang w:val="nb-NO"/>
        </w:rPr>
        <w:t xml:space="preserve"> som skal være minimum på </w:t>
      </w:r>
      <w:proofErr w:type="spellStart"/>
      <w:r>
        <w:rPr>
          <w:lang w:val="nb-NO"/>
        </w:rPr>
        <w:t>PLSen</w:t>
      </w:r>
      <w:proofErr w:type="spellEnd"/>
      <w:r>
        <w:rPr>
          <w:lang w:val="nb-NO"/>
        </w:rPr>
        <w:t xml:space="preserve"> og pass på at OPC UA er ‘</w:t>
      </w:r>
      <w:proofErr w:type="spellStart"/>
      <w:r>
        <w:rPr>
          <w:lang w:val="nb-NO"/>
        </w:rPr>
        <w:t>Enable</w:t>
      </w:r>
      <w:proofErr w:type="spellEnd"/>
      <w:r>
        <w:rPr>
          <w:lang w:val="nb-NO"/>
        </w:rPr>
        <w:t>’</w:t>
      </w:r>
    </w:p>
    <w:p w14:paraId="4546BA22" w14:textId="2527E230" w:rsidR="00841E40" w:rsidRPr="00841E40" w:rsidRDefault="00841E40">
      <w:pPr>
        <w:rPr>
          <w:lang w:val="nb-N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1833862" wp14:editId="201A3319">
                <wp:simplePos x="0" y="0"/>
                <wp:positionH relativeFrom="column">
                  <wp:posOffset>0</wp:posOffset>
                </wp:positionH>
                <wp:positionV relativeFrom="paragraph">
                  <wp:posOffset>2226945</wp:posOffset>
                </wp:positionV>
                <wp:extent cx="4670425" cy="635"/>
                <wp:effectExtent l="0" t="0" r="0" b="0"/>
                <wp:wrapTopAndBottom/>
                <wp:docPr id="33957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FF5D8" w14:textId="14D2B490" w:rsidR="00841E40" w:rsidRPr="00AC27FA" w:rsidRDefault="00841E40" w:rsidP="00841E4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</w:t>
                            </w:r>
                            <w:r w:rsidRPr="008A51B2">
                              <w:t xml:space="preserve">Koble seg </w:t>
                            </w:r>
                            <w:proofErr w:type="spellStart"/>
                            <w:r w:rsidRPr="008A51B2">
                              <w:t>til</w:t>
                            </w:r>
                            <w:proofErr w:type="spellEnd"/>
                            <w:r w:rsidRPr="008A51B2">
                              <w:t xml:space="preserve"> PLS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33862" id="_x0000_s1037" type="#_x0000_t202" style="position:absolute;margin-left:0;margin-top:175.35pt;width:367.75pt;height:.0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d9GgIAAEAEAAAOAAAAZHJzL2Uyb0RvYy54bWysU8Fu2zAMvQ/YPwi6L06yN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" stroked="f">
                <v:textbox style="mso-fit-shape-to-text:t" inset="0,0,0,0">
                  <w:txbxContent>
                    <w:p w14:paraId="1AAFF5D8" w14:textId="14D2B490" w:rsidR="00841E40" w:rsidRPr="00AC27FA" w:rsidRDefault="00841E40" w:rsidP="00841E40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r w:rsidRPr="008A51B2">
                        <w:t xml:space="preserve">Koble seg </w:t>
                      </w:r>
                      <w:proofErr w:type="spellStart"/>
                      <w:r w:rsidRPr="008A51B2">
                        <w:t>til</w:t>
                      </w:r>
                      <w:proofErr w:type="spellEnd"/>
                      <w:r w:rsidRPr="008A51B2">
                        <w:t xml:space="preserve"> PLS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273235AC" wp14:editId="44A53F7A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4670425" cy="1844675"/>
            <wp:effectExtent l="0" t="0" r="0" b="3175"/>
            <wp:wrapTopAndBottom/>
            <wp:docPr id="1516793947" name="Picture 4" descr="program_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3947" name="Picture 4" descr="program_running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nb-NO"/>
        </w:rPr>
        <w:t xml:space="preserve">5. </w:t>
      </w:r>
      <w:r w:rsidRPr="00841E40">
        <w:rPr>
          <w:lang w:val="nb-NO"/>
        </w:rPr>
        <w:t xml:space="preserve">Koble seg til </w:t>
      </w:r>
      <w:proofErr w:type="spellStart"/>
      <w:r w:rsidRPr="00841E40">
        <w:rPr>
          <w:lang w:val="nb-NO"/>
        </w:rPr>
        <w:t>PLSen</w:t>
      </w:r>
      <w:proofErr w:type="spellEnd"/>
    </w:p>
    <w:p w14:paraId="3273E8BA" w14:textId="77777777" w:rsidR="00841E40" w:rsidRDefault="00841E40">
      <w:pPr>
        <w:rPr>
          <w:lang w:val="nb-NO"/>
        </w:rPr>
      </w:pPr>
    </w:p>
    <w:p w14:paraId="7E69258D" w14:textId="22AF198D" w:rsidR="00841E40" w:rsidRDefault="00841E40">
      <w:pPr>
        <w:rPr>
          <w:lang w:val="nb-NO"/>
        </w:rPr>
      </w:pPr>
      <w:r>
        <w:rPr>
          <w:lang w:val="nb-NO"/>
        </w:rPr>
        <w:t xml:space="preserve">6. </w:t>
      </w:r>
      <w:proofErr w:type="gramStart"/>
      <w:r w:rsidRPr="00124F7C">
        <w:rPr>
          <w:lang w:val="nb-NO"/>
        </w:rPr>
        <w:t>Generer</w:t>
      </w:r>
      <w:proofErr w:type="gramEnd"/>
      <w:r w:rsidRPr="00124F7C">
        <w:rPr>
          <w:lang w:val="nb-NO"/>
        </w:rPr>
        <w:t xml:space="preserve"> sertifikat i </w:t>
      </w:r>
      <w:proofErr w:type="spellStart"/>
      <w:r w:rsidRPr="00124F7C">
        <w:rPr>
          <w:lang w:val="nb-NO"/>
        </w:rPr>
        <w:t>Codesys</w:t>
      </w:r>
      <w:proofErr w:type="spellEnd"/>
      <w:r w:rsidRPr="00124F7C">
        <w:rPr>
          <w:lang w:val="nb-NO"/>
        </w:rPr>
        <w:t xml:space="preserve"> for OPC UA-serveren</w:t>
      </w:r>
    </w:p>
    <w:p w14:paraId="024B3CBB" w14:textId="1BC5FAD5" w:rsidR="00841E40" w:rsidRDefault="00227461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348AEF" wp14:editId="1D1152E7">
                <wp:simplePos x="0" y="0"/>
                <wp:positionH relativeFrom="column">
                  <wp:posOffset>0</wp:posOffset>
                </wp:positionH>
                <wp:positionV relativeFrom="paragraph">
                  <wp:posOffset>2064385</wp:posOffset>
                </wp:positionV>
                <wp:extent cx="3663950" cy="635"/>
                <wp:effectExtent l="0" t="0" r="0" b="0"/>
                <wp:wrapNone/>
                <wp:docPr id="96683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CDBA4" w14:textId="1B77C637" w:rsidR="00227461" w:rsidRPr="00227461" w:rsidRDefault="00227461" w:rsidP="0022746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227461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227461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227461">
                              <w:rPr>
                                <w:lang w:val="nb-NO"/>
                              </w:rPr>
                              <w:t xml:space="preserve"> Oppsett av sikkerhets sertifikat til </w:t>
                            </w:r>
                            <w:proofErr w:type="spellStart"/>
                            <w:r w:rsidRPr="00227461">
                              <w:rPr>
                                <w:lang w:val="nb-NO"/>
                              </w:rPr>
                              <w:t>PLSen</w:t>
                            </w:r>
                            <w:proofErr w:type="spellEnd"/>
                            <w:r w:rsidRPr="00227461">
                              <w:rPr>
                                <w:lang w:val="nb-NO"/>
                              </w:rPr>
                              <w:t xml:space="preserve"> i Codesys 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48AEF" id="_x0000_s1038" type="#_x0000_t202" style="position:absolute;margin-left:0;margin-top:162.55pt;width:288.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" stroked="f">
                <v:textbox style="mso-fit-shape-to-text:t" inset="0,0,0,0">
                  <w:txbxContent>
                    <w:p w14:paraId="62DCDBA4" w14:textId="1B77C637" w:rsidR="00227461" w:rsidRPr="00227461" w:rsidRDefault="00227461" w:rsidP="00227461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227461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227461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13</w:t>
                      </w:r>
                      <w:r>
                        <w:fldChar w:fldCharType="end"/>
                      </w:r>
                      <w:r w:rsidRPr="00227461">
                        <w:rPr>
                          <w:lang w:val="nb-NO"/>
                        </w:rPr>
                        <w:t xml:space="preserve"> Oppsett av sikkerhets sertifikat til </w:t>
                      </w:r>
                      <w:proofErr w:type="spellStart"/>
                      <w:r w:rsidRPr="00227461">
                        <w:rPr>
                          <w:lang w:val="nb-NO"/>
                        </w:rPr>
                        <w:t>PLSen</w:t>
                      </w:r>
                      <w:proofErr w:type="spellEnd"/>
                      <w:r w:rsidRPr="00227461">
                        <w:rPr>
                          <w:lang w:val="nb-NO"/>
                        </w:rPr>
                        <w:t xml:space="preserve"> i Codesys 3.5</w:t>
                      </w:r>
                    </w:p>
                  </w:txbxContent>
                </v:textbox>
              </v:shape>
            </w:pict>
          </mc:Fallback>
        </mc:AlternateContent>
      </w:r>
      <w:r w:rsidR="00841E40">
        <w:rPr>
          <w:noProof/>
        </w:rPr>
        <w:drawing>
          <wp:anchor distT="0" distB="0" distL="114300" distR="114300" simplePos="0" relativeHeight="251703808" behindDoc="0" locked="0" layoutInCell="1" allowOverlap="1" wp14:anchorId="1A36C33F" wp14:editId="3A227B11">
            <wp:simplePos x="0" y="0"/>
            <wp:positionH relativeFrom="column">
              <wp:posOffset>0</wp:posOffset>
            </wp:positionH>
            <wp:positionV relativeFrom="page">
              <wp:posOffset>4676775</wp:posOffset>
            </wp:positionV>
            <wp:extent cx="3663950" cy="1998980"/>
            <wp:effectExtent l="0" t="0" r="0" b="1270"/>
            <wp:wrapNone/>
            <wp:docPr id="260731795" name="Picture 6" descr="Security_scre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31795" name="Picture 6" descr="Security_screen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9ACD3" w14:textId="26381A65" w:rsidR="00841E40" w:rsidRDefault="00000000">
      <w:pPr>
        <w:rPr>
          <w:lang w:val="nb-NO"/>
        </w:rPr>
      </w:pPr>
      <w:r w:rsidRPr="00124F7C">
        <w:rPr>
          <w:lang w:val="nb-NO"/>
        </w:rPr>
        <w:br/>
      </w:r>
    </w:p>
    <w:p w14:paraId="76852AC3" w14:textId="50F2B2B3" w:rsidR="00841E40" w:rsidRDefault="00841E40">
      <w:pPr>
        <w:rPr>
          <w:lang w:val="nb-NO"/>
        </w:rPr>
      </w:pPr>
      <w:r>
        <w:rPr>
          <w:lang w:val="nb-NO"/>
        </w:rPr>
        <w:br w:type="page"/>
      </w:r>
    </w:p>
    <w:p w14:paraId="294CE2AF" w14:textId="45DC956F" w:rsidR="00227461" w:rsidRDefault="00227461">
      <w:pPr>
        <w:rPr>
          <w:lang w:val="nb-NO"/>
        </w:rPr>
      </w:pPr>
      <w:r>
        <w:rPr>
          <w:lang w:val="nb-NO"/>
        </w:rPr>
        <w:lastRenderedPageBreak/>
        <w:t xml:space="preserve">7. Hent ut sertifikatet som du lagde, slik at det kan legges inn på klienten. </w:t>
      </w:r>
      <w:proofErr w:type="spellStart"/>
      <w:r>
        <w:rPr>
          <w:lang w:val="nb-NO"/>
        </w:rPr>
        <w:t>uaExpert</w:t>
      </w:r>
      <w:proofErr w:type="spellEnd"/>
      <w:r>
        <w:rPr>
          <w:lang w:val="nb-NO"/>
        </w:rPr>
        <w:t xml:space="preserve"> eller Ignition.</w:t>
      </w:r>
    </w:p>
    <w:p w14:paraId="3BFC8089" w14:textId="57BEB88A" w:rsidR="00227461" w:rsidRDefault="00227461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4D4B9AA" wp14:editId="6A2ECE91">
                <wp:simplePos x="0" y="0"/>
                <wp:positionH relativeFrom="column">
                  <wp:posOffset>0</wp:posOffset>
                </wp:positionH>
                <wp:positionV relativeFrom="paragraph">
                  <wp:posOffset>1259205</wp:posOffset>
                </wp:positionV>
                <wp:extent cx="5486400" cy="635"/>
                <wp:effectExtent l="0" t="0" r="0" b="0"/>
                <wp:wrapTopAndBottom/>
                <wp:docPr id="19471564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BCCC4" w14:textId="6C84B4D4" w:rsidR="00227461" w:rsidRPr="00FF46A7" w:rsidRDefault="00227461" w:rsidP="0022746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Hent </w:t>
                            </w:r>
                            <w:proofErr w:type="spellStart"/>
                            <w:r>
                              <w:t>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sertifikat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4B9AA" id="_x0000_s1039" type="#_x0000_t202" style="position:absolute;margin-left:0;margin-top:99.15pt;width:6in;height:.0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" stroked="f">
                <v:textbox style="mso-fit-shape-to-text:t" inset="0,0,0,0">
                  <w:txbxContent>
                    <w:p w14:paraId="3BEBCCC4" w14:textId="6C84B4D4" w:rsidR="00227461" w:rsidRPr="00FF46A7" w:rsidRDefault="00227461" w:rsidP="00227461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Hent </w:t>
                      </w:r>
                      <w:proofErr w:type="spellStart"/>
                      <w:r>
                        <w:t>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sertifikat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952" behindDoc="0" locked="0" layoutInCell="1" allowOverlap="1" wp14:anchorId="2B7ED023" wp14:editId="50D1626F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486400" cy="888365"/>
            <wp:effectExtent l="0" t="0" r="0" b="6985"/>
            <wp:wrapTopAndBottom/>
            <wp:docPr id="284770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7048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EA746" w14:textId="1629D67D" w:rsidR="00227461" w:rsidRDefault="00227461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E6C2F2E" wp14:editId="45E0544A">
                <wp:simplePos x="0" y="0"/>
                <wp:positionH relativeFrom="column">
                  <wp:posOffset>0</wp:posOffset>
                </wp:positionH>
                <wp:positionV relativeFrom="paragraph">
                  <wp:posOffset>1137285</wp:posOffset>
                </wp:positionV>
                <wp:extent cx="5486400" cy="635"/>
                <wp:effectExtent l="0" t="0" r="0" b="0"/>
                <wp:wrapTopAndBottom/>
                <wp:docPr id="852996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01BAE" w14:textId="7DAEAD0E" w:rsidR="00227461" w:rsidRPr="00227461" w:rsidRDefault="00227461" w:rsidP="0022746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227461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227461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 w:rsidRPr="00227461">
                              <w:rPr>
                                <w:lang w:val="nb-NO"/>
                              </w:rPr>
                              <w:t xml:space="preserve"> Legg sertifikater fra klienter i </w:t>
                            </w:r>
                            <w:proofErr w:type="spellStart"/>
                            <w:r w:rsidRPr="00227461">
                              <w:rPr>
                                <w:lang w:val="nb-NO"/>
                              </w:rPr>
                              <w:t>Trusted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C2F2E" id="_x0000_s1040" type="#_x0000_t202" style="position:absolute;margin-left:0;margin-top:89.55pt;width:6in;height:.0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" stroked="f">
                <v:textbox style="mso-fit-shape-to-text:t" inset="0,0,0,0">
                  <w:txbxContent>
                    <w:p w14:paraId="1D201BAE" w14:textId="7DAEAD0E" w:rsidR="00227461" w:rsidRPr="00227461" w:rsidRDefault="00227461" w:rsidP="00227461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227461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227461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15</w:t>
                      </w:r>
                      <w:r>
                        <w:fldChar w:fldCharType="end"/>
                      </w:r>
                      <w:r w:rsidRPr="00227461">
                        <w:rPr>
                          <w:lang w:val="nb-NO"/>
                        </w:rPr>
                        <w:t xml:space="preserve"> Legg sertifikater fra klienter i </w:t>
                      </w:r>
                      <w:proofErr w:type="spellStart"/>
                      <w:r w:rsidRPr="00227461">
                        <w:rPr>
                          <w:lang w:val="nb-NO"/>
                        </w:rPr>
                        <w:t>Trusted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880" behindDoc="0" locked="0" layoutInCell="1" allowOverlap="1" wp14:anchorId="3D360460" wp14:editId="431F0CA7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5486400" cy="735965"/>
            <wp:effectExtent l="0" t="0" r="0" b="6985"/>
            <wp:wrapTopAndBottom/>
            <wp:docPr id="1120782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224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1AD">
        <w:rPr>
          <w:lang w:val="nb-NO"/>
        </w:rPr>
        <w:t>8</w:t>
      </w:r>
      <w:r w:rsidR="00000000" w:rsidRPr="00124F7C">
        <w:rPr>
          <w:lang w:val="nb-NO"/>
        </w:rPr>
        <w:t xml:space="preserve">. Legg til klientens sertifikat i </w:t>
      </w:r>
      <w:proofErr w:type="spellStart"/>
      <w:r w:rsidR="00000000" w:rsidRPr="00124F7C">
        <w:rPr>
          <w:lang w:val="nb-NO"/>
        </w:rPr>
        <w:t>PLSens</w:t>
      </w:r>
      <w:proofErr w:type="spellEnd"/>
      <w:r w:rsidR="00000000" w:rsidRPr="00124F7C">
        <w:rPr>
          <w:lang w:val="nb-NO"/>
        </w:rPr>
        <w:t xml:space="preserve"> ‘</w:t>
      </w:r>
      <w:proofErr w:type="spellStart"/>
      <w:r w:rsidR="00000000" w:rsidRPr="00124F7C">
        <w:rPr>
          <w:lang w:val="nb-NO"/>
        </w:rPr>
        <w:t>Trusted</w:t>
      </w:r>
      <w:proofErr w:type="spellEnd"/>
      <w:r w:rsidR="00000000" w:rsidRPr="00124F7C">
        <w:rPr>
          <w:lang w:val="nb-NO"/>
        </w:rPr>
        <w:t xml:space="preserve"> </w:t>
      </w:r>
      <w:proofErr w:type="spellStart"/>
      <w:r w:rsidR="00000000" w:rsidRPr="00124F7C">
        <w:rPr>
          <w:lang w:val="nb-NO"/>
        </w:rPr>
        <w:t>Certificates</w:t>
      </w:r>
      <w:proofErr w:type="spellEnd"/>
      <w:r w:rsidR="00000000" w:rsidRPr="00124F7C">
        <w:rPr>
          <w:lang w:val="nb-NO"/>
        </w:rPr>
        <w:t>’</w:t>
      </w:r>
    </w:p>
    <w:p w14:paraId="445947D9" w14:textId="78CCC4C5" w:rsidR="00227461" w:rsidRDefault="00227461">
      <w:pPr>
        <w:rPr>
          <w:lang w:val="nb-NO"/>
        </w:rPr>
      </w:pPr>
    </w:p>
    <w:p w14:paraId="437E18A1" w14:textId="5BD1A102" w:rsidR="00227461" w:rsidRDefault="00227461">
      <w:pPr>
        <w:rPr>
          <w:lang w:val="nb-NO"/>
        </w:rPr>
      </w:pPr>
    </w:p>
    <w:p w14:paraId="799577DC" w14:textId="17512946" w:rsidR="003F21AD" w:rsidRDefault="003F21AD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3FD426" wp14:editId="09100DBD">
                <wp:simplePos x="0" y="0"/>
                <wp:positionH relativeFrom="column">
                  <wp:posOffset>0</wp:posOffset>
                </wp:positionH>
                <wp:positionV relativeFrom="paragraph">
                  <wp:posOffset>3796665</wp:posOffset>
                </wp:positionV>
                <wp:extent cx="4143375" cy="635"/>
                <wp:effectExtent l="0" t="0" r="0" b="0"/>
                <wp:wrapTopAndBottom/>
                <wp:docPr id="2134588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93A27" w14:textId="66CD138B" w:rsidR="003F21AD" w:rsidRPr="007F14E1" w:rsidRDefault="003F21AD" w:rsidP="003F21A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Last </w:t>
                            </w:r>
                            <w:proofErr w:type="spellStart"/>
                            <w:r>
                              <w:t>opp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sertifikat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til</w:t>
                            </w:r>
                            <w:proofErr w:type="spellEnd"/>
                            <w:r>
                              <w:t xml:space="preserve"> Ignition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D426" id="_x0000_s1041" type="#_x0000_t202" style="position:absolute;margin-left:0;margin-top:298.95pt;width:326.2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" stroked="f">
                <v:textbox style="mso-fit-shape-to-text:t" inset="0,0,0,0">
                  <w:txbxContent>
                    <w:p w14:paraId="2F693A27" w14:textId="66CD138B" w:rsidR="003F21AD" w:rsidRPr="007F14E1" w:rsidRDefault="003F21AD" w:rsidP="003F21AD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Last </w:t>
                      </w:r>
                      <w:proofErr w:type="spellStart"/>
                      <w:r>
                        <w:t>opp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sertifikat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til</w:t>
                      </w:r>
                      <w:proofErr w:type="spellEnd"/>
                      <w:r>
                        <w:t xml:space="preserve"> Ignition server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000" behindDoc="0" locked="0" layoutInCell="1" allowOverlap="1" wp14:anchorId="53968C0D" wp14:editId="46D8F662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4143375" cy="3390900"/>
            <wp:effectExtent l="0" t="0" r="9525" b="0"/>
            <wp:wrapTopAndBottom/>
            <wp:docPr id="701582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8260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b-NO"/>
        </w:rPr>
        <w:t>9</w:t>
      </w:r>
      <w:r w:rsidR="00000000" w:rsidRPr="00124F7C">
        <w:rPr>
          <w:lang w:val="nb-NO"/>
        </w:rPr>
        <w:t xml:space="preserve">. Legg til </w:t>
      </w:r>
      <w:proofErr w:type="spellStart"/>
      <w:r w:rsidR="00000000" w:rsidRPr="00124F7C">
        <w:rPr>
          <w:lang w:val="nb-NO"/>
        </w:rPr>
        <w:t>PLSens</w:t>
      </w:r>
      <w:proofErr w:type="spellEnd"/>
      <w:r w:rsidR="00000000" w:rsidRPr="00124F7C">
        <w:rPr>
          <w:lang w:val="nb-NO"/>
        </w:rPr>
        <w:t xml:space="preserve"> sertifikat i klientens ‘</w:t>
      </w:r>
      <w:proofErr w:type="spellStart"/>
      <w:r w:rsidR="00000000" w:rsidRPr="00124F7C">
        <w:rPr>
          <w:lang w:val="nb-NO"/>
        </w:rPr>
        <w:t>Trusted</w:t>
      </w:r>
      <w:proofErr w:type="spellEnd"/>
      <w:r w:rsidR="00000000" w:rsidRPr="00124F7C">
        <w:rPr>
          <w:lang w:val="nb-NO"/>
        </w:rPr>
        <w:t xml:space="preserve"> </w:t>
      </w:r>
      <w:proofErr w:type="spellStart"/>
      <w:r w:rsidR="00000000" w:rsidRPr="00124F7C">
        <w:rPr>
          <w:lang w:val="nb-NO"/>
        </w:rPr>
        <w:t>Certificates</w:t>
      </w:r>
      <w:proofErr w:type="spellEnd"/>
      <w:r w:rsidR="00000000" w:rsidRPr="00124F7C">
        <w:rPr>
          <w:lang w:val="nb-NO"/>
        </w:rPr>
        <w:t>’</w:t>
      </w:r>
    </w:p>
    <w:p w14:paraId="14F90185" w14:textId="60E8219F" w:rsidR="00A63868" w:rsidRDefault="00000000">
      <w:pPr>
        <w:rPr>
          <w:lang w:val="nb-NO"/>
        </w:rPr>
      </w:pPr>
      <w:r w:rsidRPr="00124F7C">
        <w:rPr>
          <w:lang w:val="nb-NO"/>
        </w:rPr>
        <w:lastRenderedPageBreak/>
        <w:br/>
      </w:r>
      <w:r w:rsidR="003F21AD">
        <w:rPr>
          <w:lang w:val="nb-NO"/>
        </w:rPr>
        <w:t>10</w:t>
      </w:r>
      <w:r w:rsidRPr="00124F7C">
        <w:rPr>
          <w:lang w:val="nb-NO"/>
        </w:rPr>
        <w:t>. Verifiser at ‘</w:t>
      </w:r>
      <w:proofErr w:type="spellStart"/>
      <w:r w:rsidRPr="00124F7C">
        <w:rPr>
          <w:lang w:val="nb-NO"/>
        </w:rPr>
        <w:t>Sign</w:t>
      </w:r>
      <w:proofErr w:type="spellEnd"/>
      <w:r w:rsidRPr="00124F7C">
        <w:rPr>
          <w:lang w:val="nb-NO"/>
        </w:rPr>
        <w:t xml:space="preserve"> &amp; </w:t>
      </w:r>
      <w:proofErr w:type="spellStart"/>
      <w:r w:rsidRPr="00124F7C">
        <w:rPr>
          <w:lang w:val="nb-NO"/>
        </w:rPr>
        <w:t>Encrypt</w:t>
      </w:r>
      <w:proofErr w:type="spellEnd"/>
      <w:r w:rsidRPr="00124F7C">
        <w:rPr>
          <w:lang w:val="nb-NO"/>
        </w:rPr>
        <w:t>’ fungerer mellom SCADA og PLS</w:t>
      </w:r>
    </w:p>
    <w:p w14:paraId="762B626E" w14:textId="62D4B70D" w:rsidR="003F21AD" w:rsidRPr="00124F7C" w:rsidRDefault="003F21AD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7F5474" wp14:editId="11195EBB">
                <wp:simplePos x="0" y="0"/>
                <wp:positionH relativeFrom="column">
                  <wp:posOffset>0</wp:posOffset>
                </wp:positionH>
                <wp:positionV relativeFrom="paragraph">
                  <wp:posOffset>706755</wp:posOffset>
                </wp:positionV>
                <wp:extent cx="5486400" cy="635"/>
                <wp:effectExtent l="0" t="0" r="0" b="0"/>
                <wp:wrapTopAndBottom/>
                <wp:docPr id="1967595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11D4C" w14:textId="5D996F7A" w:rsidR="003F21AD" w:rsidRPr="003F21AD" w:rsidRDefault="003F21AD" w:rsidP="003F21A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3F21AD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3F21AD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 w:rsidRPr="003F21AD">
                              <w:rPr>
                                <w:lang w:val="nb-NO"/>
                              </w:rPr>
                              <w:t xml:space="preserve"> Status på kommunikasjon til Ignition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F5474" id="_x0000_s1042" type="#_x0000_t202" style="position:absolute;margin-left:0;margin-top:55.65pt;width:6in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" stroked="f">
                <v:textbox style="mso-fit-shape-to-text:t" inset="0,0,0,0">
                  <w:txbxContent>
                    <w:p w14:paraId="36B11D4C" w14:textId="5D996F7A" w:rsidR="003F21AD" w:rsidRPr="003F21AD" w:rsidRDefault="003F21AD" w:rsidP="003F21AD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3F21AD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3F21AD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17</w:t>
                      </w:r>
                      <w:r>
                        <w:fldChar w:fldCharType="end"/>
                      </w:r>
                      <w:r w:rsidRPr="003F21AD">
                        <w:rPr>
                          <w:lang w:val="nb-NO"/>
                        </w:rPr>
                        <w:t xml:space="preserve"> Status på kommunikasjon til Ignition server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020F77A3" wp14:editId="266D6030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486400" cy="335915"/>
            <wp:effectExtent l="0" t="0" r="0" b="6985"/>
            <wp:wrapTopAndBottom/>
            <wp:docPr id="59957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735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C1679" w14:textId="14EEB7EF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5. Oppdatere HTTPS-sertifikater automatisk</w:t>
      </w:r>
    </w:p>
    <w:p w14:paraId="6203F123" w14:textId="6423B575" w:rsidR="003F21AD" w:rsidRDefault="003F21AD" w:rsidP="003F21AD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0ABBA1" wp14:editId="035ECA59">
                <wp:simplePos x="0" y="0"/>
                <wp:positionH relativeFrom="column">
                  <wp:posOffset>0</wp:posOffset>
                </wp:positionH>
                <wp:positionV relativeFrom="paragraph">
                  <wp:posOffset>2267585</wp:posOffset>
                </wp:positionV>
                <wp:extent cx="4714875" cy="635"/>
                <wp:effectExtent l="0" t="0" r="0" b="0"/>
                <wp:wrapTopAndBottom/>
                <wp:docPr id="1279503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27207E" w14:textId="0C9BD0B4" w:rsidR="003F21AD" w:rsidRPr="00E5770B" w:rsidRDefault="003F21AD" w:rsidP="003F21A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 w:rsidRPr="003369C7">
                              <w:t>Innlogging</w:t>
                            </w:r>
                            <w:proofErr w:type="spellEnd"/>
                            <w:r w:rsidRPr="003369C7">
                              <w:t xml:space="preserve"> </w:t>
                            </w:r>
                            <w:proofErr w:type="spellStart"/>
                            <w:r w:rsidRPr="003369C7">
                              <w:t>til</w:t>
                            </w:r>
                            <w:proofErr w:type="spellEnd"/>
                            <w:r w:rsidRPr="003369C7">
                              <w:t xml:space="preserve"> PLS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ABBA1" id="_x0000_s1043" type="#_x0000_t202" style="position:absolute;margin-left:0;margin-top:178.55pt;width:371.2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" stroked="f">
                <v:textbox style="mso-fit-shape-to-text:t" inset="0,0,0,0">
                  <w:txbxContent>
                    <w:p w14:paraId="3827207E" w14:textId="0C9BD0B4" w:rsidR="003F21AD" w:rsidRPr="00E5770B" w:rsidRDefault="003F21AD" w:rsidP="003F21AD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</w:t>
                      </w:r>
                      <w:proofErr w:type="spellStart"/>
                      <w:r w:rsidRPr="003369C7">
                        <w:t>Innlogging</w:t>
                      </w:r>
                      <w:proofErr w:type="spellEnd"/>
                      <w:r w:rsidRPr="003369C7">
                        <w:t xml:space="preserve"> </w:t>
                      </w:r>
                      <w:proofErr w:type="spellStart"/>
                      <w:r w:rsidRPr="003369C7">
                        <w:t>til</w:t>
                      </w:r>
                      <w:proofErr w:type="spellEnd"/>
                      <w:r w:rsidRPr="003369C7">
                        <w:t xml:space="preserve"> PLS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048" behindDoc="0" locked="0" layoutInCell="1" allowOverlap="1" wp14:anchorId="5B7FA51A" wp14:editId="201C8C71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4714875" cy="1882775"/>
            <wp:effectExtent l="0" t="0" r="9525" b="3175"/>
            <wp:wrapTopAndBottom/>
            <wp:docPr id="1172559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622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F7C">
        <w:rPr>
          <w:lang w:val="nb-NO"/>
        </w:rPr>
        <w:t>1. Koble til PLS med SSH</w:t>
      </w:r>
    </w:p>
    <w:p w14:paraId="4C46BC68" w14:textId="250C20D2" w:rsidR="003F21AD" w:rsidRDefault="003F21AD" w:rsidP="003F21AD">
      <w:pPr>
        <w:rPr>
          <w:lang w:val="nb-NO"/>
        </w:rPr>
      </w:pPr>
      <w:r>
        <w:rPr>
          <w:lang w:val="nb-NO"/>
        </w:rPr>
        <w:t xml:space="preserve">Standard brukernavn og passord på </w:t>
      </w:r>
      <w:proofErr w:type="spellStart"/>
      <w:r>
        <w:rPr>
          <w:lang w:val="nb-NO"/>
        </w:rPr>
        <w:t>wago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pls</w:t>
      </w:r>
      <w:proofErr w:type="spellEnd"/>
    </w:p>
    <w:p w14:paraId="50B6C2D0" w14:textId="2BD6ABDF" w:rsidR="003F21AD" w:rsidRDefault="003F21AD" w:rsidP="003F21AD">
      <w:pPr>
        <w:rPr>
          <w:lang w:val="nb-NO"/>
        </w:rPr>
      </w:pPr>
      <w:r>
        <w:rPr>
          <w:lang w:val="nb-NO"/>
        </w:rPr>
        <w:t xml:space="preserve">Brukernavn: </w:t>
      </w:r>
      <w:proofErr w:type="spellStart"/>
      <w:r>
        <w:rPr>
          <w:lang w:val="nb-NO"/>
        </w:rPr>
        <w:t>root</w:t>
      </w:r>
      <w:proofErr w:type="spellEnd"/>
    </w:p>
    <w:p w14:paraId="0E5C8806" w14:textId="72252B06" w:rsidR="003F21AD" w:rsidRDefault="003F21AD" w:rsidP="003F21AD">
      <w:pPr>
        <w:rPr>
          <w:lang w:val="nb-NO"/>
        </w:rPr>
      </w:pPr>
      <w:r>
        <w:rPr>
          <w:lang w:val="nb-NO"/>
        </w:rPr>
        <w:t xml:space="preserve">Passord: </w:t>
      </w:r>
      <w:proofErr w:type="spellStart"/>
      <w:r>
        <w:rPr>
          <w:lang w:val="nb-NO"/>
        </w:rPr>
        <w:t>wago</w:t>
      </w:r>
      <w:proofErr w:type="spellEnd"/>
    </w:p>
    <w:p w14:paraId="0EDAF538" w14:textId="44C7A326" w:rsidR="003F21AD" w:rsidRDefault="003F21AD" w:rsidP="003F21AD">
      <w:pPr>
        <w:rPr>
          <w:lang w:val="nb-NO"/>
        </w:rPr>
      </w:pPr>
      <w:r w:rsidRPr="00124F7C">
        <w:rPr>
          <w:lang w:val="nb-NO"/>
        </w:rPr>
        <w:t xml:space="preserve">2. </w:t>
      </w:r>
      <w:r>
        <w:rPr>
          <w:lang w:val="nb-NO"/>
        </w:rPr>
        <w:t xml:space="preserve">Hent </w:t>
      </w:r>
      <w:r w:rsidRPr="00124F7C">
        <w:rPr>
          <w:lang w:val="nb-NO"/>
        </w:rPr>
        <w:t xml:space="preserve">installasjonsskriptet </w:t>
      </w:r>
    </w:p>
    <w:p w14:paraId="00FE312D" w14:textId="6B7DD15C" w:rsidR="003F21AD" w:rsidRDefault="003F21AD" w:rsidP="003F21AD">
      <w:pPr>
        <w:pStyle w:val="code"/>
      </w:pPr>
      <w:proofErr w:type="spellStart"/>
      <w:r w:rsidRPr="003F21AD">
        <w:rPr>
          <w:highlight w:val="lightGray"/>
        </w:rPr>
        <w:t>wget</w:t>
      </w:r>
      <w:proofErr w:type="spellEnd"/>
      <w:r w:rsidRPr="003F21AD">
        <w:rPr>
          <w:highlight w:val="lightGray"/>
        </w:rPr>
        <w:t xml:space="preserve"> https://raw.githubusercontent.com/espenbo/Sikker-kommunikasjon-og-sertifikath-ndtering-i-byggautomasjon-med-Tailscale-og-OPC-UA/refs/heads/main/Skript/update_tailscale_certificates.sh</w:t>
      </w:r>
    </w:p>
    <w:p w14:paraId="459619BC" w14:textId="1B7A4D63" w:rsidR="003F21AD" w:rsidRDefault="003F21AD" w:rsidP="003F21AD">
      <w:pPr>
        <w:pStyle w:val="code"/>
      </w:pPr>
    </w:p>
    <w:p w14:paraId="4F6DDF8D" w14:textId="04B2F2AA" w:rsidR="003F21AD" w:rsidRDefault="003F21AD" w:rsidP="003F21AD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1420BF" wp14:editId="155F428C">
                <wp:simplePos x="0" y="0"/>
                <wp:positionH relativeFrom="column">
                  <wp:posOffset>0</wp:posOffset>
                </wp:positionH>
                <wp:positionV relativeFrom="paragraph">
                  <wp:posOffset>1560195</wp:posOffset>
                </wp:positionV>
                <wp:extent cx="3838575" cy="635"/>
                <wp:effectExtent l="0" t="0" r="0" b="0"/>
                <wp:wrapNone/>
                <wp:docPr id="2017883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D4B50" w14:textId="6D2D5676" w:rsidR="003F21AD" w:rsidRPr="005A69D5" w:rsidRDefault="003F21AD" w:rsidP="003F21AD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noProof/>
                                <w:sz w:val="16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 xml:space="preserve"> Hente </w:t>
                            </w:r>
                            <w:r w:rsidRPr="0056136F">
                              <w:t>update_tailscale_certificates.sh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420BF" id="_x0000_s1044" type="#_x0000_t202" style="position:absolute;margin-left:0;margin-top:122.85pt;width:302.25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" stroked="f">
                <v:textbox style="mso-fit-shape-to-text:t" inset="0,0,0,0">
                  <w:txbxContent>
                    <w:p w14:paraId="7CDD4B50" w14:textId="6D2D5676" w:rsidR="003F21AD" w:rsidRPr="005A69D5" w:rsidRDefault="003F21AD" w:rsidP="003F21AD">
                      <w:pPr>
                        <w:pStyle w:val="Caption"/>
                        <w:jc w:val="center"/>
                        <w:rPr>
                          <w:rFonts w:ascii="Consolas" w:hAnsi="Consolas"/>
                          <w:noProof/>
                          <w:sz w:val="16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 Hente </w:t>
                      </w:r>
                      <w:r w:rsidRPr="0056136F">
                        <w:t>update_tailscale_certificates.sh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216" behindDoc="0" locked="0" layoutInCell="1" allowOverlap="1" wp14:anchorId="1EA505B2" wp14:editId="3865AA28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3838575" cy="1381125"/>
            <wp:effectExtent l="0" t="0" r="9525" b="9525"/>
            <wp:wrapNone/>
            <wp:docPr id="112302470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24706" name="Picture 1" descr="A computer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854E8" w14:textId="3EE5BA30" w:rsidR="003F21AD" w:rsidRDefault="003F21AD" w:rsidP="003F21AD">
      <w:pPr>
        <w:pStyle w:val="code"/>
      </w:pPr>
    </w:p>
    <w:p w14:paraId="335E4913" w14:textId="77777777" w:rsidR="003F21AD" w:rsidRDefault="003F21AD" w:rsidP="003F21AD">
      <w:pPr>
        <w:pStyle w:val="code"/>
      </w:pPr>
    </w:p>
    <w:p w14:paraId="2CED3D6B" w14:textId="77777777" w:rsidR="003F21AD" w:rsidRDefault="003F21AD" w:rsidP="003F21AD">
      <w:pPr>
        <w:pStyle w:val="code"/>
      </w:pPr>
    </w:p>
    <w:p w14:paraId="2E26CF4A" w14:textId="77777777" w:rsidR="003F21AD" w:rsidRDefault="003F21AD" w:rsidP="003F21AD">
      <w:pPr>
        <w:pStyle w:val="code"/>
      </w:pPr>
    </w:p>
    <w:p w14:paraId="25790D2A" w14:textId="50D16C6E" w:rsidR="003F21AD" w:rsidRDefault="003F21AD" w:rsidP="003F21AD">
      <w:pPr>
        <w:pStyle w:val="code"/>
      </w:pPr>
    </w:p>
    <w:p w14:paraId="416A2D54" w14:textId="77777777" w:rsidR="003F21AD" w:rsidRDefault="003F21AD" w:rsidP="003F21AD">
      <w:pPr>
        <w:pStyle w:val="code"/>
      </w:pPr>
    </w:p>
    <w:p w14:paraId="0E65E486" w14:textId="77777777" w:rsidR="003F21AD" w:rsidRDefault="003F21AD" w:rsidP="003F21AD">
      <w:pPr>
        <w:pStyle w:val="code"/>
      </w:pPr>
    </w:p>
    <w:p w14:paraId="7921A3A1" w14:textId="77777777" w:rsidR="003F21AD" w:rsidRDefault="003F21AD" w:rsidP="003F21AD">
      <w:pPr>
        <w:pStyle w:val="code"/>
      </w:pPr>
    </w:p>
    <w:p w14:paraId="35D97344" w14:textId="0A21FF89" w:rsidR="0026154E" w:rsidRDefault="002615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54D9C0" wp14:editId="31B69EFE">
                <wp:simplePos x="0" y="0"/>
                <wp:positionH relativeFrom="column">
                  <wp:posOffset>0</wp:posOffset>
                </wp:positionH>
                <wp:positionV relativeFrom="paragraph">
                  <wp:posOffset>941705</wp:posOffset>
                </wp:positionV>
                <wp:extent cx="5486400" cy="635"/>
                <wp:effectExtent l="0" t="0" r="0" b="0"/>
                <wp:wrapTopAndBottom/>
                <wp:docPr id="14239508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F9048" w14:textId="36A53CF0" w:rsidR="0026154E" w:rsidRPr="00366262" w:rsidRDefault="0026154E" w:rsidP="0026154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 w:rsidR="0097460C"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Gjør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skriptet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kjørbart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4D9C0" id="_x0000_s1045" type="#_x0000_t202" style="position:absolute;margin-left:0;margin-top:74.15pt;width:6in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" stroked="f">
                <v:textbox style="mso-fit-shape-to-text:t" inset="0,0,0,0">
                  <w:txbxContent>
                    <w:p w14:paraId="684F9048" w14:textId="36A53CF0" w:rsidR="0026154E" w:rsidRPr="00366262" w:rsidRDefault="0026154E" w:rsidP="0026154E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97460C">
                          <w:rPr>
                            <w:noProof/>
                          </w:rPr>
                          <w:t>20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Gjør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skriptet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kjørbart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264" behindDoc="0" locked="0" layoutInCell="1" allowOverlap="1" wp14:anchorId="5A47E277" wp14:editId="21D9E16B">
            <wp:simplePos x="0" y="0"/>
            <wp:positionH relativeFrom="column">
              <wp:posOffset>0</wp:posOffset>
            </wp:positionH>
            <wp:positionV relativeFrom="paragraph">
              <wp:posOffset>459105</wp:posOffset>
            </wp:positionV>
            <wp:extent cx="5486400" cy="425450"/>
            <wp:effectExtent l="0" t="0" r="0" b="0"/>
            <wp:wrapTopAndBottom/>
            <wp:docPr id="3147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31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  <w:proofErr w:type="spellStart"/>
      <w:r>
        <w:t>Gjør</w:t>
      </w:r>
      <w:proofErr w:type="spellEnd"/>
      <w:r>
        <w:t xml:space="preserve"> </w:t>
      </w:r>
      <w:proofErr w:type="spellStart"/>
      <w:r>
        <w:t>skriptet</w:t>
      </w:r>
      <w:proofErr w:type="spellEnd"/>
      <w:r>
        <w:t xml:space="preserve"> </w:t>
      </w:r>
      <w:proofErr w:type="spellStart"/>
      <w:r>
        <w:t>kjørbart</w:t>
      </w:r>
      <w:proofErr w:type="spellEnd"/>
    </w:p>
    <w:p w14:paraId="42059137" w14:textId="0BF21C46" w:rsidR="0026154E" w:rsidRPr="0026154E" w:rsidRDefault="0026154E" w:rsidP="0026154E">
      <w:pPr>
        <w:pStyle w:val="code"/>
        <w:rPr>
          <w:lang w:val="en-US"/>
        </w:rPr>
      </w:pPr>
      <w:proofErr w:type="spellStart"/>
      <w:r w:rsidRPr="0026154E">
        <w:rPr>
          <w:highlight w:val="lightGray"/>
          <w:lang w:val="en-US"/>
        </w:rPr>
        <w:t>chmod</w:t>
      </w:r>
      <w:proofErr w:type="spellEnd"/>
      <w:r w:rsidRPr="0026154E">
        <w:rPr>
          <w:highlight w:val="lightGray"/>
          <w:lang w:val="en-US"/>
        </w:rPr>
        <w:t xml:space="preserve"> 700 update_tailscale_certificates.sh</w:t>
      </w:r>
    </w:p>
    <w:p w14:paraId="4B63223E" w14:textId="77777777" w:rsidR="0026154E" w:rsidRDefault="0026154E"/>
    <w:p w14:paraId="5567EE82" w14:textId="44CB6EB6" w:rsidR="003F21AD" w:rsidRDefault="0026154E">
      <w:r>
        <w:t>4</w:t>
      </w:r>
      <w:r w:rsidR="003F21AD">
        <w:t xml:space="preserve">. </w:t>
      </w:r>
      <w:proofErr w:type="spellStart"/>
      <w:r w:rsidR="00000000" w:rsidRPr="008E23BD">
        <w:t>Kjør</w:t>
      </w:r>
      <w:proofErr w:type="spellEnd"/>
      <w:r w:rsidR="00000000" w:rsidRPr="008E23BD">
        <w:t xml:space="preserve"> `</w:t>
      </w:r>
      <w:r w:rsidR="003F21AD" w:rsidRPr="003F21AD">
        <w:t>update_tailscale_certificates.sh</w:t>
      </w:r>
      <w:r w:rsidR="00000000" w:rsidRPr="008E23BD">
        <w:t xml:space="preserve">` </w:t>
      </w:r>
      <w:proofErr w:type="spellStart"/>
      <w:r w:rsidR="00000000" w:rsidRPr="008E23BD">
        <w:t>på</w:t>
      </w:r>
      <w:proofErr w:type="spellEnd"/>
      <w:r w:rsidR="00000000" w:rsidRPr="008E23BD">
        <w:t xml:space="preserve"> PLS</w:t>
      </w:r>
    </w:p>
    <w:p w14:paraId="7DBD814D" w14:textId="046C1B1B" w:rsidR="0026154E" w:rsidRDefault="0026154E" w:rsidP="0026154E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588747" wp14:editId="7CE4633C">
                <wp:simplePos x="0" y="0"/>
                <wp:positionH relativeFrom="column">
                  <wp:posOffset>0</wp:posOffset>
                </wp:positionH>
                <wp:positionV relativeFrom="paragraph">
                  <wp:posOffset>1466215</wp:posOffset>
                </wp:positionV>
                <wp:extent cx="5486400" cy="635"/>
                <wp:effectExtent l="0" t="0" r="0" b="0"/>
                <wp:wrapTopAndBottom/>
                <wp:docPr id="621366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DCDAED" w14:textId="142D6B8F" w:rsidR="0026154E" w:rsidRPr="0026154E" w:rsidRDefault="0026154E" w:rsidP="0026154E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noProof/>
                                <w:sz w:val="16"/>
                                <w:szCs w:val="22"/>
                                <w:lang w:val="nb-NO"/>
                              </w:rPr>
                            </w:pPr>
                            <w:r w:rsidRPr="0026154E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26154E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21</w:t>
                            </w:r>
                            <w:r>
                              <w:fldChar w:fldCharType="end"/>
                            </w:r>
                            <w:r w:rsidRPr="0026154E">
                              <w:rPr>
                                <w:lang w:val="nb-NO"/>
                              </w:rPr>
                              <w:t xml:space="preserve"> Hente sertifikater eller oppdatere 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88747" id="_x0000_s1046" type="#_x0000_t202" style="position:absolute;margin-left:0;margin-top:115.45pt;width:6in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" stroked="f">
                <v:textbox style="mso-fit-shape-to-text:t" inset="0,0,0,0">
                  <w:txbxContent>
                    <w:p w14:paraId="00DCDAED" w14:textId="142D6B8F" w:rsidR="0026154E" w:rsidRPr="0026154E" w:rsidRDefault="0026154E" w:rsidP="0026154E">
                      <w:pPr>
                        <w:pStyle w:val="Caption"/>
                        <w:jc w:val="center"/>
                        <w:rPr>
                          <w:rFonts w:ascii="Consolas" w:hAnsi="Consolas"/>
                          <w:noProof/>
                          <w:sz w:val="16"/>
                          <w:szCs w:val="22"/>
                          <w:lang w:val="nb-NO"/>
                        </w:rPr>
                      </w:pPr>
                      <w:r w:rsidRPr="0026154E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26154E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21</w:t>
                      </w:r>
                      <w:r>
                        <w:fldChar w:fldCharType="end"/>
                      </w:r>
                      <w:r w:rsidRPr="0026154E">
                        <w:rPr>
                          <w:lang w:val="nb-NO"/>
                        </w:rPr>
                        <w:t xml:space="preserve"> Hente sertifikater eller oppdatere dem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312" behindDoc="0" locked="0" layoutInCell="1" allowOverlap="1" wp14:anchorId="64A1E8B0" wp14:editId="78E8F1C5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5486400" cy="1079500"/>
            <wp:effectExtent l="0" t="0" r="0" b="6350"/>
            <wp:wrapTopAndBottom/>
            <wp:docPr id="5724371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37109" name="Picture 1" descr="A black screen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54E">
        <w:rPr>
          <w:highlight w:val="lightGray"/>
        </w:rPr>
        <w:t>./update_tailscale_certificates.sh</w:t>
      </w:r>
    </w:p>
    <w:p w14:paraId="0009815F" w14:textId="5DE9E400" w:rsidR="0026154E" w:rsidRDefault="00000000">
      <w:pPr>
        <w:rPr>
          <w:lang w:val="nb-NO"/>
        </w:rPr>
      </w:pPr>
      <w:r w:rsidRPr="0026154E">
        <w:rPr>
          <w:lang w:val="nb-NO"/>
        </w:rPr>
        <w:br/>
      </w:r>
      <w:r w:rsidR="0026154E" w:rsidRPr="0026154E">
        <w:rPr>
          <w:lang w:val="nb-NO"/>
        </w:rPr>
        <w:t>5</w:t>
      </w:r>
      <w:r w:rsidRPr="0026154E">
        <w:rPr>
          <w:lang w:val="nb-NO"/>
        </w:rPr>
        <w:t xml:space="preserve">. </w:t>
      </w:r>
      <w:r w:rsidRPr="00124F7C">
        <w:rPr>
          <w:lang w:val="nb-NO"/>
        </w:rPr>
        <w:t xml:space="preserve">Scriptet vil hente gyldig sertifikat fra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og plassere det riktig</w:t>
      </w:r>
      <w:r w:rsidRPr="00124F7C">
        <w:rPr>
          <w:lang w:val="nb-NO"/>
        </w:rPr>
        <w:br/>
      </w:r>
      <w:r w:rsidR="0026154E">
        <w:rPr>
          <w:lang w:val="nb-NO"/>
        </w:rPr>
        <w:t>6</w:t>
      </w:r>
      <w:r w:rsidRPr="00124F7C">
        <w:rPr>
          <w:lang w:val="nb-NO"/>
        </w:rPr>
        <w:t>. Webserveren (</w:t>
      </w:r>
      <w:proofErr w:type="spellStart"/>
      <w:r w:rsidRPr="00124F7C">
        <w:rPr>
          <w:lang w:val="nb-NO"/>
        </w:rPr>
        <w:t>lighttpd</w:t>
      </w:r>
      <w:proofErr w:type="spellEnd"/>
      <w:r w:rsidRPr="00124F7C">
        <w:rPr>
          <w:lang w:val="nb-NO"/>
        </w:rPr>
        <w:t xml:space="preserve">) </w:t>
      </w:r>
      <w:proofErr w:type="spellStart"/>
      <w:r w:rsidRPr="00124F7C">
        <w:rPr>
          <w:lang w:val="nb-NO"/>
        </w:rPr>
        <w:t>restartes</w:t>
      </w:r>
      <w:proofErr w:type="spellEnd"/>
      <w:r w:rsidRPr="00124F7C">
        <w:rPr>
          <w:lang w:val="nb-NO"/>
        </w:rPr>
        <w:t xml:space="preserve"> med nytt sertifikat</w:t>
      </w:r>
      <w:r w:rsidRPr="00124F7C">
        <w:rPr>
          <w:lang w:val="nb-NO"/>
        </w:rPr>
        <w:br/>
      </w:r>
    </w:p>
    <w:p w14:paraId="5DB6DA8D" w14:textId="0B9A22BB" w:rsidR="00A63868" w:rsidRDefault="0026154E">
      <w:pPr>
        <w:rPr>
          <w:lang w:val="nb-NO"/>
        </w:rPr>
      </w:pPr>
      <w:r>
        <w:rPr>
          <w:lang w:val="nb-NO"/>
        </w:rPr>
        <w:t>7</w:t>
      </w:r>
      <w:r w:rsidR="00000000" w:rsidRPr="00124F7C">
        <w:rPr>
          <w:lang w:val="nb-NO"/>
        </w:rPr>
        <w:t>. Test tilgang til https://&lt;plsen</w:t>
      </w:r>
      <w:proofErr w:type="gramStart"/>
      <w:r w:rsidR="00000000" w:rsidRPr="00124F7C">
        <w:rPr>
          <w:lang w:val="nb-NO"/>
        </w:rPr>
        <w:t>&gt;.tailnet-yourdomain.ts.net</w:t>
      </w:r>
      <w:proofErr w:type="gramEnd"/>
    </w:p>
    <w:p w14:paraId="5C2F9641" w14:textId="00B26489" w:rsidR="0026154E" w:rsidRDefault="0026154E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C77A0A" wp14:editId="4789CDFA">
                <wp:simplePos x="0" y="0"/>
                <wp:positionH relativeFrom="column">
                  <wp:posOffset>0</wp:posOffset>
                </wp:positionH>
                <wp:positionV relativeFrom="paragraph">
                  <wp:posOffset>2101215</wp:posOffset>
                </wp:positionV>
                <wp:extent cx="5486400" cy="635"/>
                <wp:effectExtent l="0" t="0" r="0" b="0"/>
                <wp:wrapNone/>
                <wp:docPr id="1880976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C5F8" w14:textId="43D15C12" w:rsidR="0026154E" w:rsidRPr="0097460C" w:rsidRDefault="0026154E" w:rsidP="0026154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26154E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26154E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97460C">
                              <w:rPr>
                                <w:noProof/>
                                <w:lang w:val="nb-NO"/>
                              </w:rPr>
                              <w:t>22</w:t>
                            </w:r>
                            <w:r>
                              <w:fldChar w:fldCharType="end"/>
                            </w:r>
                            <w:r w:rsidRPr="0026154E">
                              <w:rPr>
                                <w:lang w:val="nb-NO"/>
                              </w:rPr>
                              <w:t xml:space="preserve"> Test at sikkerhetssertifikatene fungerer. </w:t>
                            </w:r>
                            <w:r w:rsidRPr="0097460C">
                              <w:rPr>
                                <w:lang w:val="nb-NO"/>
                              </w:rPr>
                              <w:t xml:space="preserve">Husk man må være koblet til </w:t>
                            </w:r>
                            <w:proofErr w:type="spellStart"/>
                            <w:r w:rsidRPr="0097460C">
                              <w:rPr>
                                <w:lang w:val="nb-NO"/>
                              </w:rPr>
                              <w:t>Tailscale</w:t>
                            </w:r>
                            <w:proofErr w:type="spellEnd"/>
                            <w:r w:rsidRPr="0097460C">
                              <w:rPr>
                                <w:lang w:val="nb-NO"/>
                              </w:rPr>
                              <w:t xml:space="preserve"> nettverket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77A0A" id="_x0000_s1047" type="#_x0000_t202" style="position:absolute;margin-left:0;margin-top:165.45pt;width:6in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t6GgIAAEAEAAAOAAAAZHJzL2Uyb0RvYy54bWysU8Fu2zAMvQ/YPwi6L06yN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" stroked="f">
                <v:textbox style="mso-fit-shape-to-text:t" inset="0,0,0,0">
                  <w:txbxContent>
                    <w:p w14:paraId="1237C5F8" w14:textId="43D15C12" w:rsidR="0026154E" w:rsidRPr="0097460C" w:rsidRDefault="0026154E" w:rsidP="0026154E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26154E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26154E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97460C">
                        <w:rPr>
                          <w:noProof/>
                          <w:lang w:val="nb-NO"/>
                        </w:rPr>
                        <w:t>22</w:t>
                      </w:r>
                      <w:r>
                        <w:fldChar w:fldCharType="end"/>
                      </w:r>
                      <w:r w:rsidRPr="0026154E">
                        <w:rPr>
                          <w:lang w:val="nb-NO"/>
                        </w:rPr>
                        <w:t xml:space="preserve"> Test at sikkerhetssertifikatene fungerer. </w:t>
                      </w:r>
                      <w:r w:rsidRPr="0097460C">
                        <w:rPr>
                          <w:lang w:val="nb-NO"/>
                        </w:rPr>
                        <w:t xml:space="preserve">Husk man må være koblet til </w:t>
                      </w:r>
                      <w:proofErr w:type="spellStart"/>
                      <w:r w:rsidRPr="0097460C">
                        <w:rPr>
                          <w:lang w:val="nb-NO"/>
                        </w:rPr>
                        <w:t>Tailscale</w:t>
                      </w:r>
                      <w:proofErr w:type="spellEnd"/>
                      <w:r w:rsidRPr="0097460C">
                        <w:rPr>
                          <w:lang w:val="nb-NO"/>
                        </w:rPr>
                        <w:t xml:space="preserve"> nettverket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0" locked="0" layoutInCell="1" allowOverlap="1" wp14:anchorId="1D95BEB1" wp14:editId="2613160B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486400" cy="2037080"/>
            <wp:effectExtent l="0" t="0" r="0" b="1270"/>
            <wp:wrapNone/>
            <wp:docPr id="1287771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141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32D93" w14:textId="77777777" w:rsidR="0026154E" w:rsidRDefault="0026154E">
      <w:pPr>
        <w:rPr>
          <w:lang w:val="nb-NO"/>
        </w:rPr>
      </w:pPr>
    </w:p>
    <w:p w14:paraId="14B9AA85" w14:textId="77777777" w:rsidR="0026154E" w:rsidRDefault="0026154E">
      <w:pPr>
        <w:rPr>
          <w:lang w:val="nb-NO"/>
        </w:rPr>
      </w:pPr>
    </w:p>
    <w:p w14:paraId="7F283267" w14:textId="77777777" w:rsidR="0026154E" w:rsidRDefault="0026154E">
      <w:pPr>
        <w:rPr>
          <w:lang w:val="nb-NO"/>
        </w:rPr>
      </w:pPr>
    </w:p>
    <w:p w14:paraId="7CE82BE4" w14:textId="77777777" w:rsidR="0026154E" w:rsidRDefault="0026154E">
      <w:pPr>
        <w:rPr>
          <w:lang w:val="nb-NO"/>
        </w:rPr>
      </w:pPr>
    </w:p>
    <w:p w14:paraId="07AD287C" w14:textId="77777777" w:rsidR="0026154E" w:rsidRDefault="0026154E">
      <w:pPr>
        <w:rPr>
          <w:lang w:val="nb-NO"/>
        </w:rPr>
      </w:pPr>
    </w:p>
    <w:p w14:paraId="51E95C7C" w14:textId="77777777" w:rsidR="0026154E" w:rsidRDefault="0026154E">
      <w:pPr>
        <w:rPr>
          <w:lang w:val="nb-NO"/>
        </w:rPr>
      </w:pPr>
    </w:p>
    <w:p w14:paraId="5FF8A6C5" w14:textId="77777777" w:rsidR="0026154E" w:rsidRDefault="0026154E">
      <w:pPr>
        <w:rPr>
          <w:lang w:val="nb-NO"/>
        </w:rPr>
      </w:pPr>
    </w:p>
    <w:p w14:paraId="0DCD08BB" w14:textId="77777777" w:rsidR="0097460C" w:rsidRDefault="0097460C">
      <w:pPr>
        <w:rPr>
          <w:lang w:val="nb-NO"/>
        </w:rPr>
      </w:pPr>
      <w:r>
        <w:rPr>
          <w:lang w:val="nb-NO"/>
        </w:rPr>
        <w:br w:type="page"/>
      </w:r>
    </w:p>
    <w:p w14:paraId="0BF5B9D1" w14:textId="600DD5B9" w:rsidR="0026154E" w:rsidRDefault="0026154E">
      <w:pPr>
        <w:rPr>
          <w:lang w:val="nb-NO"/>
        </w:rPr>
      </w:pPr>
      <w:r>
        <w:rPr>
          <w:lang w:val="nb-NO"/>
        </w:rPr>
        <w:lastRenderedPageBreak/>
        <w:t xml:space="preserve">8. Legg til automatisk oppdatering av sertifikater i </w:t>
      </w:r>
      <w:proofErr w:type="spellStart"/>
      <w:r w:rsidR="0097460C">
        <w:rPr>
          <w:lang w:val="nb-NO"/>
        </w:rPr>
        <w:t>crontab</w:t>
      </w:r>
      <w:proofErr w:type="spellEnd"/>
    </w:p>
    <w:p w14:paraId="30CB301F" w14:textId="3B3D75C9" w:rsidR="0097460C" w:rsidRDefault="0097460C" w:rsidP="0097460C">
      <w:pPr>
        <w:pStyle w:val="code"/>
      </w:pPr>
      <w:proofErr w:type="spellStart"/>
      <w:r w:rsidRPr="0097460C">
        <w:rPr>
          <w:highlight w:val="lightGray"/>
        </w:rPr>
        <w:t>crontab</w:t>
      </w:r>
      <w:proofErr w:type="spellEnd"/>
      <w:r w:rsidRPr="0097460C">
        <w:rPr>
          <w:highlight w:val="lightGray"/>
        </w:rPr>
        <w:t xml:space="preserve"> -e</w:t>
      </w:r>
    </w:p>
    <w:p w14:paraId="0695319C" w14:textId="036D6424" w:rsidR="0097460C" w:rsidRDefault="0097460C" w:rsidP="0097460C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A76B5C" wp14:editId="3A639AB9">
                <wp:simplePos x="0" y="0"/>
                <wp:positionH relativeFrom="column">
                  <wp:posOffset>0</wp:posOffset>
                </wp:positionH>
                <wp:positionV relativeFrom="paragraph">
                  <wp:posOffset>563245</wp:posOffset>
                </wp:positionV>
                <wp:extent cx="5486400" cy="635"/>
                <wp:effectExtent l="0" t="0" r="0" b="0"/>
                <wp:wrapTopAndBottom/>
                <wp:docPr id="1794681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2F3E79" w14:textId="11CEE0BE" w:rsidR="0097460C" w:rsidRPr="00484A51" w:rsidRDefault="0097460C" w:rsidP="0097460C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noProof/>
                                <w:sz w:val="16"/>
                                <w:szCs w:val="22"/>
                              </w:rPr>
                            </w:pPr>
                            <w:proofErr w:type="spellStart"/>
                            <w:r>
                              <w:t>Figur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23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Oppsett</w:t>
                            </w:r>
                            <w:proofErr w:type="spellEnd"/>
                            <w:r>
                              <w:t xml:space="preserve"> av </w:t>
                            </w:r>
                            <w:proofErr w:type="spellStart"/>
                            <w:r>
                              <w:t>cron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76B5C" id="_x0000_s1048" type="#_x0000_t202" style="position:absolute;margin-left:0;margin-top:44.35pt;width:6in;height: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YVGwIAAEAEAAAOAAAAZHJzL2Uyb0RvYy54bWysU8Fu2zAMvQ/YPwi6L06yN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" stroked="f">
                <v:textbox style="mso-fit-shape-to-text:t" inset="0,0,0,0">
                  <w:txbxContent>
                    <w:p w14:paraId="612F3E79" w14:textId="11CEE0BE" w:rsidR="0097460C" w:rsidRPr="00484A51" w:rsidRDefault="0097460C" w:rsidP="0097460C">
                      <w:pPr>
                        <w:pStyle w:val="Caption"/>
                        <w:jc w:val="center"/>
                        <w:rPr>
                          <w:rFonts w:ascii="Consolas" w:hAnsi="Consolas"/>
                          <w:noProof/>
                          <w:sz w:val="16"/>
                          <w:szCs w:val="22"/>
                        </w:rPr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>
                          <w:rPr>
                            <w:noProof/>
                          </w:rPr>
                          <w:t>23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Oppsett</w:t>
                      </w:r>
                      <w:proofErr w:type="spellEnd"/>
                      <w:r>
                        <w:t xml:space="preserve"> av </w:t>
                      </w:r>
                      <w:proofErr w:type="spellStart"/>
                      <w:r>
                        <w:t>cron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25393BDD" wp14:editId="1FBA53DF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486400" cy="382270"/>
            <wp:effectExtent l="0" t="0" r="0" b="0"/>
            <wp:wrapTopAndBottom/>
            <wp:docPr id="140381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187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D044A" w14:textId="77777777" w:rsidR="0026154E" w:rsidRDefault="0026154E">
      <w:pPr>
        <w:rPr>
          <w:lang w:val="nb-NO"/>
        </w:rPr>
      </w:pPr>
    </w:p>
    <w:p w14:paraId="148F0C84" w14:textId="5DD9A558" w:rsidR="0026154E" w:rsidRDefault="0097460C">
      <w:pPr>
        <w:rPr>
          <w:lang w:val="nb-NO"/>
        </w:rPr>
      </w:pPr>
      <w:r>
        <w:rPr>
          <w:lang w:val="nb-NO"/>
        </w:rPr>
        <w:t>Sjekk logg med</w:t>
      </w:r>
    </w:p>
    <w:p w14:paraId="4A31EE4D" w14:textId="359BF613" w:rsidR="0097460C" w:rsidRDefault="0097460C" w:rsidP="0097460C">
      <w:pPr>
        <w:pStyle w:val="code"/>
      </w:pPr>
      <w:proofErr w:type="spellStart"/>
      <w:r w:rsidRPr="0097460C">
        <w:rPr>
          <w:highlight w:val="lightGray"/>
        </w:rPr>
        <w:t>tail</w:t>
      </w:r>
      <w:proofErr w:type="spellEnd"/>
      <w:r w:rsidRPr="0097460C">
        <w:rPr>
          <w:highlight w:val="lightGray"/>
        </w:rPr>
        <w:t xml:space="preserve"> -f /var/log/tailscale_cert_update.log</w:t>
      </w:r>
    </w:p>
    <w:p w14:paraId="6AFB1A0F" w14:textId="2AE178FC" w:rsidR="0026154E" w:rsidRPr="00124F7C" w:rsidRDefault="0097460C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EB29EC" wp14:editId="38950211">
                <wp:simplePos x="0" y="0"/>
                <wp:positionH relativeFrom="column">
                  <wp:posOffset>0</wp:posOffset>
                </wp:positionH>
                <wp:positionV relativeFrom="paragraph">
                  <wp:posOffset>916305</wp:posOffset>
                </wp:positionV>
                <wp:extent cx="5486400" cy="635"/>
                <wp:effectExtent l="0" t="0" r="0" b="0"/>
                <wp:wrapTopAndBottom/>
                <wp:docPr id="612618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648429" w14:textId="114E4B36" w:rsidR="0097460C" w:rsidRPr="0097460C" w:rsidRDefault="0097460C" w:rsidP="0097460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97460C">
                              <w:rPr>
                                <w:lang w:val="nb-NO"/>
                              </w:rPr>
                              <w:t xml:space="preserve">Figur </w:t>
                            </w:r>
                            <w:r>
                              <w:fldChar w:fldCharType="begin"/>
                            </w:r>
                            <w:r w:rsidRPr="0097460C">
                              <w:rPr>
                                <w:lang w:val="nb-NO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Pr="0097460C">
                              <w:rPr>
                                <w:noProof/>
                                <w:lang w:val="nb-NO"/>
                              </w:rPr>
                              <w:t>24</w:t>
                            </w:r>
                            <w:r>
                              <w:fldChar w:fldCharType="end"/>
                            </w:r>
                            <w:r w:rsidRPr="0097460C">
                              <w:rPr>
                                <w:lang w:val="nb-NO"/>
                              </w:rPr>
                              <w:t xml:space="preserve"> Sjekk logg for </w:t>
                            </w:r>
                            <w:proofErr w:type="spellStart"/>
                            <w:r w:rsidRPr="0097460C">
                              <w:rPr>
                                <w:lang w:val="nb-NO"/>
                              </w:rPr>
                              <w:t>https</w:t>
                            </w:r>
                            <w:proofErr w:type="spellEnd"/>
                            <w:r w:rsidRPr="0097460C">
                              <w:rPr>
                                <w:lang w:val="nb-NO"/>
                              </w:rPr>
                              <w:t xml:space="preserve"> sertifikater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B29EC" id="_x0000_s1049" type="#_x0000_t202" style="position:absolute;margin-left:0;margin-top:72.15pt;width:6in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" stroked="f">
                <v:textbox style="mso-fit-shape-to-text:t" inset="0,0,0,0">
                  <w:txbxContent>
                    <w:p w14:paraId="0C648429" w14:textId="114E4B36" w:rsidR="0097460C" w:rsidRPr="0097460C" w:rsidRDefault="0097460C" w:rsidP="0097460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nb-NO"/>
                        </w:rPr>
                      </w:pPr>
                      <w:r w:rsidRPr="0097460C">
                        <w:rPr>
                          <w:lang w:val="nb-NO"/>
                        </w:rPr>
                        <w:t xml:space="preserve">Figur </w:t>
                      </w:r>
                      <w:r>
                        <w:fldChar w:fldCharType="begin"/>
                      </w:r>
                      <w:r w:rsidRPr="0097460C">
                        <w:rPr>
                          <w:lang w:val="nb-NO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Pr="0097460C">
                        <w:rPr>
                          <w:noProof/>
                          <w:lang w:val="nb-NO"/>
                        </w:rPr>
                        <w:t>24</w:t>
                      </w:r>
                      <w:r>
                        <w:fldChar w:fldCharType="end"/>
                      </w:r>
                      <w:r w:rsidRPr="0097460C">
                        <w:rPr>
                          <w:lang w:val="nb-NO"/>
                        </w:rPr>
                        <w:t xml:space="preserve"> Sjekk logg for </w:t>
                      </w:r>
                      <w:proofErr w:type="spellStart"/>
                      <w:r w:rsidRPr="0097460C">
                        <w:rPr>
                          <w:lang w:val="nb-NO"/>
                        </w:rPr>
                        <w:t>https</w:t>
                      </w:r>
                      <w:proofErr w:type="spellEnd"/>
                      <w:r w:rsidRPr="0097460C">
                        <w:rPr>
                          <w:lang w:val="nb-NO"/>
                        </w:rPr>
                        <w:t xml:space="preserve"> sertifikater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3160931D" wp14:editId="60F89999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486400" cy="545465"/>
            <wp:effectExtent l="0" t="0" r="0" b="6985"/>
            <wp:wrapTopAndBottom/>
            <wp:docPr id="152711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103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B2EB6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6. Vedlikehold og overvåking</w:t>
      </w:r>
    </w:p>
    <w:p w14:paraId="072CEC20" w14:textId="3B623566" w:rsidR="004949EA" w:rsidRDefault="00000000" w:rsidP="004949EA">
      <w:pPr>
        <w:pStyle w:val="NoSpacing"/>
        <w:rPr>
          <w:lang w:val="nb-NO"/>
        </w:rPr>
      </w:pPr>
      <w:r w:rsidRPr="00124F7C">
        <w:rPr>
          <w:lang w:val="nb-NO"/>
        </w:rPr>
        <w:t xml:space="preserve">- Sjekk 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</w:t>
      </w:r>
      <w:proofErr w:type="spellStart"/>
      <w:r w:rsidRPr="00124F7C">
        <w:rPr>
          <w:lang w:val="nb-NO"/>
        </w:rPr>
        <w:t>dashboard</w:t>
      </w:r>
      <w:proofErr w:type="spellEnd"/>
      <w:r w:rsidRPr="00124F7C">
        <w:rPr>
          <w:lang w:val="nb-NO"/>
        </w:rPr>
        <w:t xml:space="preserve"> for tilkoblingsstatus</w:t>
      </w:r>
      <w:r w:rsidRPr="00124F7C">
        <w:rPr>
          <w:lang w:val="nb-NO"/>
        </w:rPr>
        <w:br/>
        <w:t>- Kjør `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status` for lokal status</w:t>
      </w:r>
      <w:r w:rsidRPr="00124F7C">
        <w:rPr>
          <w:lang w:val="nb-NO"/>
        </w:rPr>
        <w:br/>
        <w:t>- Verifiser gyldighet av sertifikater periodisk med `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</w:t>
      </w:r>
      <w:proofErr w:type="spellStart"/>
      <w:r w:rsidRPr="00124F7C">
        <w:rPr>
          <w:lang w:val="nb-NO"/>
        </w:rPr>
        <w:t>cert</w:t>
      </w:r>
      <w:proofErr w:type="spellEnd"/>
      <w:r w:rsidRPr="00124F7C">
        <w:rPr>
          <w:lang w:val="nb-NO"/>
        </w:rPr>
        <w:t>`</w:t>
      </w:r>
    </w:p>
    <w:p w14:paraId="31BCD808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7. Feilsøking</w:t>
      </w:r>
    </w:p>
    <w:p w14:paraId="5E906A4F" w14:textId="77777777" w:rsidR="004949EA" w:rsidRDefault="00000000" w:rsidP="004949EA">
      <w:pPr>
        <w:pStyle w:val="NoSpacing"/>
        <w:rPr>
          <w:lang w:val="nb-NO"/>
        </w:rPr>
      </w:pPr>
      <w:r w:rsidRPr="00124F7C">
        <w:rPr>
          <w:lang w:val="nb-NO"/>
        </w:rPr>
        <w:t>- Hvis OPC UA-feil oppstår, dobbeltsjekk at sertifikater er riktig plassert</w:t>
      </w:r>
    </w:p>
    <w:p w14:paraId="34B88160" w14:textId="7B21E663" w:rsidR="00A63868" w:rsidRDefault="00000000" w:rsidP="004949EA">
      <w:pPr>
        <w:pStyle w:val="NoSpacing"/>
        <w:rPr>
          <w:lang w:val="nb-NO"/>
        </w:rPr>
      </w:pPr>
      <w:r w:rsidRPr="00124F7C">
        <w:rPr>
          <w:lang w:val="nb-NO"/>
        </w:rPr>
        <w:t>- Ved manglende VPN-tilkobling, kjør `</w:t>
      </w:r>
      <w:proofErr w:type="spellStart"/>
      <w:r w:rsidRPr="00124F7C">
        <w:rPr>
          <w:lang w:val="nb-NO"/>
        </w:rPr>
        <w:t>tailscale</w:t>
      </w:r>
      <w:proofErr w:type="spellEnd"/>
      <w:r w:rsidRPr="00124F7C">
        <w:rPr>
          <w:lang w:val="nb-NO"/>
        </w:rPr>
        <w:t xml:space="preserve"> up` på nytt</w:t>
      </w:r>
      <w:r w:rsidRPr="00124F7C">
        <w:rPr>
          <w:lang w:val="nb-NO"/>
        </w:rPr>
        <w:br/>
        <w:t>- Sjekk loggene i `/var/log/</w:t>
      </w:r>
      <w:proofErr w:type="spellStart"/>
      <w:r w:rsidRPr="00124F7C">
        <w:rPr>
          <w:lang w:val="nb-NO"/>
        </w:rPr>
        <w:t>lighttpd</w:t>
      </w:r>
      <w:proofErr w:type="spellEnd"/>
      <w:r w:rsidRPr="00124F7C">
        <w:rPr>
          <w:lang w:val="nb-NO"/>
        </w:rPr>
        <w:t>/` for HTTPS-relaterte feil</w:t>
      </w:r>
    </w:p>
    <w:p w14:paraId="0D69E2F6" w14:textId="77777777" w:rsidR="004949EA" w:rsidRPr="00124F7C" w:rsidRDefault="004949EA" w:rsidP="004949EA">
      <w:pPr>
        <w:pStyle w:val="NoSpacing"/>
        <w:rPr>
          <w:lang w:val="nb-NO"/>
        </w:rPr>
      </w:pPr>
      <w:r>
        <w:rPr>
          <w:lang w:val="nb-NO"/>
        </w:rPr>
        <w:t>- Sjekk ‘</w:t>
      </w:r>
      <w:r w:rsidRPr="004949EA">
        <w:rPr>
          <w:lang w:val="nb-NO"/>
        </w:rPr>
        <w:t>/var/log/tailscale_cert_update.log</w:t>
      </w:r>
      <w:r>
        <w:rPr>
          <w:lang w:val="nb-NO"/>
        </w:rPr>
        <w:t xml:space="preserve">’  </w:t>
      </w:r>
    </w:p>
    <w:p w14:paraId="14CCBC8B" w14:textId="77777777" w:rsidR="004949EA" w:rsidRPr="00124F7C" w:rsidRDefault="004949EA">
      <w:pPr>
        <w:rPr>
          <w:lang w:val="nb-NO"/>
        </w:rPr>
      </w:pPr>
    </w:p>
    <w:p w14:paraId="25480AE1" w14:textId="77777777" w:rsidR="00A63868" w:rsidRPr="00124F7C" w:rsidRDefault="00000000">
      <w:pPr>
        <w:pStyle w:val="Heading1"/>
        <w:rPr>
          <w:lang w:val="nb-NO"/>
        </w:rPr>
      </w:pPr>
      <w:r w:rsidRPr="00124F7C">
        <w:rPr>
          <w:lang w:val="nb-NO"/>
        </w:rPr>
        <w:t>8. Oppdatering av skript</w:t>
      </w:r>
    </w:p>
    <w:p w14:paraId="57D62CC2" w14:textId="77777777" w:rsidR="00A63868" w:rsidRPr="00124F7C" w:rsidRDefault="00000000">
      <w:pPr>
        <w:rPr>
          <w:lang w:val="nb-NO"/>
        </w:rPr>
      </w:pPr>
      <w:r w:rsidRPr="00124F7C">
        <w:rPr>
          <w:lang w:val="nb-NO"/>
        </w:rPr>
        <w:t>Scriptene er utformet for enkel oppdatering. Endringer kan gjøres med en teksteditor, men husk å teste etter modifikasjoner.</w:t>
      </w:r>
    </w:p>
    <w:sectPr w:rsidR="00A63868" w:rsidRPr="00124F7C" w:rsidSect="00034616">
      <w:head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D7A99" w14:textId="77777777" w:rsidR="008915DD" w:rsidRDefault="008915DD" w:rsidP="00124F7C">
      <w:pPr>
        <w:spacing w:after="0" w:line="240" w:lineRule="auto"/>
      </w:pPr>
      <w:r>
        <w:separator/>
      </w:r>
    </w:p>
  </w:endnote>
  <w:endnote w:type="continuationSeparator" w:id="0">
    <w:p w14:paraId="47B21D34" w14:textId="77777777" w:rsidR="008915DD" w:rsidRDefault="008915DD" w:rsidP="0012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95AE0" w14:textId="77777777" w:rsidR="008915DD" w:rsidRDefault="008915DD" w:rsidP="00124F7C">
      <w:pPr>
        <w:spacing w:after="0" w:line="240" w:lineRule="auto"/>
      </w:pPr>
      <w:r>
        <w:separator/>
      </w:r>
    </w:p>
  </w:footnote>
  <w:footnote w:type="continuationSeparator" w:id="0">
    <w:p w14:paraId="6B523860" w14:textId="77777777" w:rsidR="008915DD" w:rsidRDefault="008915DD" w:rsidP="0012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7AFA9" w14:textId="3EA87C86" w:rsidR="00124F7C" w:rsidRPr="00124F7C" w:rsidRDefault="00124F7C" w:rsidP="00124F7C">
    <w:pPr>
      <w:keepNext/>
      <w:keepLines/>
      <w:spacing w:before="360" w:after="80" w:line="259" w:lineRule="auto"/>
      <w:outlineLvl w:val="0"/>
      <w:rPr>
        <w:rFonts w:ascii="Calibri Light" w:hAnsi="Calibri Light"/>
        <w:b/>
        <w:bCs/>
        <w:color w:val="2F5496"/>
        <w:kern w:val="2"/>
        <w:sz w:val="40"/>
        <w:szCs w:val="40"/>
        <w:lang w:val="nb-NO"/>
        <w14:ligatures w14:val="standardContextual"/>
      </w:rPr>
    </w:pPr>
    <w:r w:rsidRPr="00D16C9C">
      <w:rPr>
        <w:rFonts w:ascii="Arial" w:hAnsi="Arial"/>
        <w:b/>
        <w:bCs/>
        <w:noProof/>
        <w:color w:val="2F5496"/>
        <w:kern w:val="2"/>
        <w:sz w:val="28"/>
        <w:szCs w:val="40"/>
        <w14:ligatures w14:val="standardContextual"/>
      </w:rPr>
      <w:drawing>
        <wp:anchor distT="0" distB="0" distL="114300" distR="114300" simplePos="0" relativeHeight="251657216" behindDoc="1" locked="0" layoutInCell="1" allowOverlap="1" wp14:anchorId="431F7255" wp14:editId="2871EE83">
          <wp:simplePos x="0" y="0"/>
          <wp:positionH relativeFrom="column">
            <wp:posOffset>5143500</wp:posOffset>
          </wp:positionH>
          <wp:positionV relativeFrom="paragraph">
            <wp:posOffset>113665</wp:posOffset>
          </wp:positionV>
          <wp:extent cx="1221105" cy="484940"/>
          <wp:effectExtent l="0" t="0" r="0" b="0"/>
          <wp:wrapTight wrapText="bothSides">
            <wp:wrapPolygon edited="0">
              <wp:start x="0" y="0"/>
              <wp:lineTo x="0" y="20383"/>
              <wp:lineTo x="21229" y="20383"/>
              <wp:lineTo x="21229" y="0"/>
              <wp:lineTo x="0" y="0"/>
            </wp:wrapPolygon>
          </wp:wrapTight>
          <wp:docPr id="12" name="Bilde 0" descr="Description: TISIP_ligg4f_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Bilde 0" descr="Description: TISIP_ligg4f_rg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105" cy="484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/>
        <w:b/>
        <w:bCs/>
        <w:color w:val="2F5496"/>
        <w:kern w:val="2"/>
        <w:sz w:val="40"/>
        <w:szCs w:val="40"/>
        <w:lang w:val="nb-NO"/>
        <w14:ligatures w14:val="standardContextual"/>
      </w:rPr>
      <w:t>Sluttbrukerveiledning</w:t>
    </w:r>
    <w:r w:rsidRPr="00124F7C">
      <w:rPr>
        <w:rFonts w:ascii="Calibri Light" w:hAnsi="Calibri Light"/>
        <w:b/>
        <w:bCs/>
        <w:color w:val="2F5496"/>
        <w:kern w:val="2"/>
        <w:sz w:val="40"/>
        <w:szCs w:val="40"/>
        <w:lang w:val="nb-NO"/>
        <w14:ligatures w14:val="standardContextual"/>
      </w:rPr>
      <w:t xml:space="preserve">: </w:t>
    </w:r>
    <w:r w:rsidRPr="00124F7C">
      <w:rPr>
        <w:rFonts w:ascii="Calibri Light" w:hAnsi="Calibri Light"/>
        <w:b/>
        <w:bCs/>
        <w:color w:val="2F5496"/>
        <w:kern w:val="2"/>
        <w:sz w:val="28"/>
        <w:szCs w:val="28"/>
        <w:lang w:val="nb-NO"/>
        <w14:ligatures w14:val="standardContextual"/>
      </w:rPr>
      <w:t>Automatisert OPC UA-sertifikathåndtering</w:t>
    </w:r>
  </w:p>
  <w:p w14:paraId="603A997E" w14:textId="77777777" w:rsidR="00124F7C" w:rsidRPr="00124F7C" w:rsidRDefault="00124F7C" w:rsidP="00124F7C">
    <w:pPr>
      <w:rPr>
        <w:lang w:val="nb-NO"/>
      </w:rPr>
    </w:pPr>
    <w:r w:rsidRPr="00124F7C">
      <w:rPr>
        <w:lang w:val="nb-NO"/>
      </w:rPr>
      <w:t>DRI119</w:t>
    </w:r>
  </w:p>
  <w:p w14:paraId="6D0F380D" w14:textId="77777777" w:rsidR="00124F7C" w:rsidRPr="00124F7C" w:rsidRDefault="00124F7C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10D3B"/>
    <w:multiLevelType w:val="hybridMultilevel"/>
    <w:tmpl w:val="4F62E0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8852">
    <w:abstractNumId w:val="8"/>
  </w:num>
  <w:num w:numId="2" w16cid:durableId="1558854270">
    <w:abstractNumId w:val="6"/>
  </w:num>
  <w:num w:numId="3" w16cid:durableId="446972456">
    <w:abstractNumId w:val="5"/>
  </w:num>
  <w:num w:numId="4" w16cid:durableId="123274977">
    <w:abstractNumId w:val="4"/>
  </w:num>
  <w:num w:numId="5" w16cid:durableId="191649891">
    <w:abstractNumId w:val="7"/>
  </w:num>
  <w:num w:numId="6" w16cid:durableId="1000232730">
    <w:abstractNumId w:val="3"/>
  </w:num>
  <w:num w:numId="7" w16cid:durableId="2051222476">
    <w:abstractNumId w:val="2"/>
  </w:num>
  <w:num w:numId="8" w16cid:durableId="1832789834">
    <w:abstractNumId w:val="1"/>
  </w:num>
  <w:num w:numId="9" w16cid:durableId="284697400">
    <w:abstractNumId w:val="0"/>
  </w:num>
  <w:num w:numId="10" w16cid:durableId="1299605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43"/>
    <w:rsid w:val="00034616"/>
    <w:rsid w:val="0006063C"/>
    <w:rsid w:val="00124F7C"/>
    <w:rsid w:val="0015074B"/>
    <w:rsid w:val="00227461"/>
    <w:rsid w:val="0026154E"/>
    <w:rsid w:val="0029639D"/>
    <w:rsid w:val="00326F90"/>
    <w:rsid w:val="00381DF2"/>
    <w:rsid w:val="003F21AD"/>
    <w:rsid w:val="004949EA"/>
    <w:rsid w:val="0058037A"/>
    <w:rsid w:val="00687BFD"/>
    <w:rsid w:val="006A64DC"/>
    <w:rsid w:val="0076351C"/>
    <w:rsid w:val="00841E40"/>
    <w:rsid w:val="00862E1C"/>
    <w:rsid w:val="008915DD"/>
    <w:rsid w:val="008E23BD"/>
    <w:rsid w:val="0097460C"/>
    <w:rsid w:val="00A63868"/>
    <w:rsid w:val="00AA1D8D"/>
    <w:rsid w:val="00B47730"/>
    <w:rsid w:val="00CB0664"/>
    <w:rsid w:val="00EB29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35B0A"/>
  <w14:defaultImageDpi w14:val="300"/>
  <w15:docId w15:val="{A0997837-FCE5-4651-BD90-F80FB5B2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Spacing"/>
    <w:link w:val="codeChar"/>
    <w:qFormat/>
    <w:rsid w:val="008E23BD"/>
    <w:rPr>
      <w:rFonts w:ascii="Consolas" w:hAnsi="Consolas"/>
      <w:sz w:val="16"/>
      <w:lang w:val="nb-NO"/>
    </w:rPr>
  </w:style>
  <w:style w:type="character" w:customStyle="1" w:styleId="NoSpacingChar">
    <w:name w:val="No Spacing Char"/>
    <w:basedOn w:val="DefaultParagraphFont"/>
    <w:link w:val="NoSpacing"/>
    <w:uiPriority w:val="1"/>
    <w:rsid w:val="008E23BD"/>
  </w:style>
  <w:style w:type="character" w:customStyle="1" w:styleId="codeChar">
    <w:name w:val="code Char"/>
    <w:basedOn w:val="NoSpacingChar"/>
    <w:link w:val="code"/>
    <w:rsid w:val="008E23BD"/>
    <w:rPr>
      <w:rFonts w:ascii="Consolas" w:hAnsi="Consolas"/>
      <w:sz w:val="16"/>
      <w:lang w:val="nb-NO"/>
    </w:rPr>
  </w:style>
  <w:style w:type="character" w:styleId="Hyperlink">
    <w:name w:val="Hyperlink"/>
    <w:basedOn w:val="DefaultParagraphFont"/>
    <w:uiPriority w:val="99"/>
    <w:unhideWhenUsed/>
    <w:rsid w:val="003F21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570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Espen Klippenberg Bø</cp:lastModifiedBy>
  <cp:revision>5</cp:revision>
  <dcterms:created xsi:type="dcterms:W3CDTF">2013-12-23T23:15:00Z</dcterms:created>
  <dcterms:modified xsi:type="dcterms:W3CDTF">2025-04-18T13:29:00Z</dcterms:modified>
  <cp:category/>
</cp:coreProperties>
</file>